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F0912" w14:textId="147F026D" w:rsidR="00ED3A13" w:rsidRPr="00ED3A13" w:rsidRDefault="00000000" w:rsidP="00ED3A13">
      <w:pPr>
        <w:pStyle w:val="Title"/>
        <w:jc w:val="center"/>
      </w:pPr>
      <w:r>
        <w:t>WEEK-4</w:t>
      </w:r>
      <w:r w:rsidR="00ED3A13">
        <w:t xml:space="preserve"> </w:t>
      </w:r>
    </w:p>
    <w:p w14:paraId="517BE238" w14:textId="625C4709" w:rsidR="00CA4649" w:rsidRDefault="00000000">
      <w:pPr>
        <w:pStyle w:val="Title"/>
      </w:pPr>
      <w:r>
        <w:t xml:space="preserve"> </w:t>
      </w:r>
      <w:r w:rsidR="00ED3A13" w:rsidRPr="00D571C5">
        <w:rPr>
          <w:rFonts w:ascii="Aptos Narrow" w:eastAsia="Times New Roman" w:hAnsi="Aptos Narrow" w:cs="Times New Roman"/>
          <w:color w:val="000000"/>
          <w:lang w:val="en-IN" w:eastAsia="en-IN"/>
        </w:rPr>
        <w:t>Spring REST using Spring Boot 3</w:t>
      </w:r>
      <w:r w:rsidR="00ED3A13">
        <w:rPr>
          <w:rFonts w:ascii="Aptos Narrow" w:eastAsia="Times New Roman" w:hAnsi="Aptos Narrow" w:cs="Times New Roman"/>
          <w:color w:val="000000"/>
          <w:lang w:val="en-IN" w:eastAsia="en-IN"/>
        </w:rPr>
        <w:t xml:space="preserve"> </w:t>
      </w:r>
    </w:p>
    <w:p w14:paraId="179F765C" w14:textId="77777777" w:rsidR="00ED3A13" w:rsidRDefault="00ED3A13" w:rsidP="00D3381A">
      <w:pPr>
        <w:pStyle w:val="Heading1"/>
        <w:rPr>
          <w:color w:val="000000" w:themeColor="text1"/>
          <w:sz w:val="32"/>
          <w:szCs w:val="32"/>
        </w:rPr>
      </w:pPr>
      <w:r w:rsidRPr="00ED3A13">
        <w:rPr>
          <w:color w:val="000000" w:themeColor="text1"/>
          <w:sz w:val="32"/>
          <w:szCs w:val="32"/>
        </w:rPr>
        <w:t>Hands-On</w:t>
      </w:r>
    </w:p>
    <w:p w14:paraId="5FD904BD" w14:textId="255A6348" w:rsidR="00D3381A" w:rsidRPr="00ED3A13" w:rsidRDefault="00000000" w:rsidP="00D3381A">
      <w:pPr>
        <w:pStyle w:val="Heading1"/>
        <w:rPr>
          <w:color w:val="000000" w:themeColor="text1"/>
          <w:sz w:val="32"/>
          <w:szCs w:val="32"/>
        </w:rPr>
      </w:pPr>
      <w:r w:rsidRPr="00D571C5">
        <w:rPr>
          <w:color w:val="1F497D" w:themeColor="text2"/>
        </w:rPr>
        <w:t>Task 1: Create Spring Web Project using Maven</w:t>
      </w:r>
    </w:p>
    <w:p w14:paraId="2D381491" w14:textId="77777777" w:rsidR="00CE338A" w:rsidRPr="00D3381A" w:rsidRDefault="00CE338A">
      <w:pPr>
        <w:rPr>
          <w:b/>
          <w:bCs/>
        </w:rPr>
      </w:pPr>
      <w:r w:rsidRPr="00D3381A">
        <w:rPr>
          <w:b/>
          <w:bCs/>
        </w:rPr>
        <w:t>pom.xml</w:t>
      </w:r>
    </w:p>
    <w:p w14:paraId="433FD850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&lt;project 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xmlns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="http://maven.apache.org/POM/4.0.0"</w:t>
      </w:r>
    </w:p>
    <w:p w14:paraId="035A586C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proofErr w:type="gramStart"/>
      <w:r w:rsidRPr="00D3381A">
        <w:rPr>
          <w:rFonts w:ascii="Times New Roman" w:hAnsi="Times New Roman" w:cs="Times New Roman"/>
          <w:sz w:val="24"/>
          <w:szCs w:val="24"/>
          <w:lang w:val="en-IN"/>
        </w:rPr>
        <w:t>xmlns:xsi</w:t>
      </w:r>
      <w:proofErr w:type="spellEnd"/>
      <w:proofErr w:type="gramEnd"/>
      <w:r w:rsidRPr="00D3381A">
        <w:rPr>
          <w:rFonts w:ascii="Times New Roman" w:hAnsi="Times New Roman" w:cs="Times New Roman"/>
          <w:sz w:val="24"/>
          <w:szCs w:val="24"/>
          <w:lang w:val="en-IN"/>
        </w:rPr>
        <w:t>="http://www.w3.org/2001/XMLSchema-instance"</w:t>
      </w:r>
    </w:p>
    <w:p w14:paraId="3BFED52A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proofErr w:type="gramStart"/>
      <w:r w:rsidRPr="00D3381A">
        <w:rPr>
          <w:rFonts w:ascii="Times New Roman" w:hAnsi="Times New Roman" w:cs="Times New Roman"/>
          <w:sz w:val="24"/>
          <w:szCs w:val="24"/>
          <w:lang w:val="en-IN"/>
        </w:rPr>
        <w:t>xsi:schemaLocation</w:t>
      </w:r>
      <w:proofErr w:type="spellEnd"/>
      <w:proofErr w:type="gramEnd"/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="http://maven.apache.org/POM/4.0.0 </w:t>
      </w:r>
    </w:p>
    <w:p w14:paraId="3A44935C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r w:rsidRPr="00D3381A">
        <w:rPr>
          <w:rFonts w:ascii="Times New Roman" w:hAnsi="Times New Roman" w:cs="Times New Roman"/>
          <w:sz w:val="24"/>
          <w:szCs w:val="24"/>
          <w:u w:val="single"/>
          <w:lang w:val="en-IN"/>
        </w:rPr>
        <w:t>http://maven.apache.org/xsd/maven-4.0.0.xsd</w:t>
      </w:r>
      <w:r w:rsidRPr="00D3381A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73D607DC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4F88226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&lt;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modelVersion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&gt;4.0.0&lt;/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modelVersion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CA5D620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&lt;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114803E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&lt;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&gt;spring-learn&lt;/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A886C52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&lt;version&gt;1.0-SNAPSHOT&lt;/version&gt;</w:t>
      </w:r>
    </w:p>
    <w:p w14:paraId="2EB03632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1BE82E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&lt;dependencies&gt;</w:t>
      </w:r>
    </w:p>
    <w:p w14:paraId="7EA6FDE4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D3381A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Spring Core --&gt;</w:t>
      </w:r>
    </w:p>
    <w:p w14:paraId="67671FCB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&lt;dependency&gt;</w:t>
      </w:r>
    </w:p>
    <w:p w14:paraId="7A3B9445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AB41FFD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&gt;spring-context&lt;/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B3C0FBD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    &lt;version&gt;5.3.31&lt;/version&gt;</w:t>
      </w:r>
    </w:p>
    <w:p w14:paraId="33333C81" w14:textId="7554F432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&lt;/dependency&gt;</w:t>
      </w:r>
    </w:p>
    <w:p w14:paraId="4FA4F5AE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D3381A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SLF4J Logger --&gt;</w:t>
      </w:r>
    </w:p>
    <w:p w14:paraId="067205BB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&lt;dependency&gt;</w:t>
      </w:r>
    </w:p>
    <w:p w14:paraId="5F529187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&gt;org.slf4j&lt;/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DA5C387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&gt;slf4j-api&lt;/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B4B09ED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    &lt;version&gt;1.7.36&lt;/version&gt;</w:t>
      </w:r>
    </w:p>
    <w:p w14:paraId="77B77979" w14:textId="74B59653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&lt;/dependency&gt;</w:t>
      </w:r>
    </w:p>
    <w:p w14:paraId="54BC0853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&lt;dependency&gt;</w:t>
      </w:r>
    </w:p>
    <w:p w14:paraId="4C982B3F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&gt;org.slf4j&lt;/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4BFFA97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&gt;slf4j-simple&lt;/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3FD1925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    &lt;version&gt;1.7.36&lt;/version&gt;</w:t>
      </w:r>
    </w:p>
    <w:p w14:paraId="2FBA7350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&lt;/dependency&gt;</w:t>
      </w:r>
    </w:p>
    <w:p w14:paraId="1EE699DC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&lt;/dependencies&gt;</w:t>
      </w:r>
    </w:p>
    <w:p w14:paraId="0FA93F94" w14:textId="11F6FD87" w:rsid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>&lt;/project&gt;</w:t>
      </w:r>
    </w:p>
    <w:p w14:paraId="123782F0" w14:textId="723F41F1" w:rsidR="00D3381A" w:rsidRDefault="00D3381A" w:rsidP="00D33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81A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</w:p>
    <w:p w14:paraId="19B8323B" w14:textId="669DAA1C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D3381A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gramEnd"/>
      <w:r w:rsidRPr="00D3381A">
        <w:rPr>
          <w:rFonts w:ascii="Times New Roman" w:hAnsi="Times New Roman" w:cs="Times New Roman"/>
          <w:sz w:val="24"/>
          <w:szCs w:val="24"/>
          <w:lang w:val="en-IN"/>
        </w:rPr>
        <w:t>.spring</w:t>
      </w:r>
      <w:r w:rsidR="00BD442A">
        <w:rPr>
          <w:rFonts w:ascii="Times New Roman" w:hAnsi="Times New Roman" w:cs="Times New Roman"/>
          <w:sz w:val="24"/>
          <w:szCs w:val="24"/>
          <w:lang w:val="en-IN"/>
        </w:rPr>
        <w:t>_</w:t>
      </w:r>
      <w:r w:rsidRPr="00D3381A">
        <w:rPr>
          <w:rFonts w:ascii="Times New Roman" w:hAnsi="Times New Roman" w:cs="Times New Roman"/>
          <w:sz w:val="24"/>
          <w:szCs w:val="24"/>
          <w:lang w:val="en-IN"/>
        </w:rPr>
        <w:t>learn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A6BBB21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D3381A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D3381A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D3381A">
        <w:rPr>
          <w:rFonts w:ascii="Times New Roman" w:hAnsi="Times New Roman" w:cs="Times New Roman"/>
          <w:sz w:val="24"/>
          <w:szCs w:val="24"/>
          <w:lang w:val="en-IN"/>
        </w:rPr>
        <w:t>boot.SpringApplication</w:t>
      </w:r>
      <w:proofErr w:type="spellEnd"/>
      <w:proofErr w:type="gramEnd"/>
      <w:r w:rsidRPr="00D3381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1F6B596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D3381A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D3381A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D3381A">
        <w:rPr>
          <w:rFonts w:ascii="Times New Roman" w:hAnsi="Times New Roman" w:cs="Times New Roman"/>
          <w:sz w:val="24"/>
          <w:szCs w:val="24"/>
          <w:lang w:val="en-IN"/>
        </w:rPr>
        <w:t>boot.autoconfigure</w:t>
      </w:r>
      <w:proofErr w:type="gramEnd"/>
      <w:r w:rsidRPr="00D3381A">
        <w:rPr>
          <w:rFonts w:ascii="Times New Roman" w:hAnsi="Times New Roman" w:cs="Times New Roman"/>
          <w:sz w:val="24"/>
          <w:szCs w:val="24"/>
          <w:lang w:val="en-IN"/>
        </w:rPr>
        <w:t>.SpringBootApplication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0A0F1BE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966CCFC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>@SpringBootApplication</w:t>
      </w:r>
    </w:p>
    <w:p w14:paraId="47D2938C" w14:textId="7CF53921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Spring</w:t>
      </w:r>
      <w:r w:rsidR="00BD442A">
        <w:rPr>
          <w:rFonts w:ascii="Times New Roman" w:hAnsi="Times New Roman" w:cs="Times New Roman"/>
          <w:sz w:val="24"/>
          <w:szCs w:val="24"/>
          <w:lang w:val="en-IN"/>
        </w:rPr>
        <w:t>_</w:t>
      </w:r>
      <w:r w:rsidRPr="00D3381A">
        <w:rPr>
          <w:rFonts w:ascii="Times New Roman" w:hAnsi="Times New Roman" w:cs="Times New Roman"/>
          <w:sz w:val="24"/>
          <w:szCs w:val="24"/>
          <w:lang w:val="en-IN"/>
        </w:rPr>
        <w:t>LearnApplication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74733DF2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public static void </w:t>
      </w:r>
      <w:proofErr w:type="gramStart"/>
      <w:r w:rsidRPr="00D3381A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41C4FD3" w14:textId="33D13BF0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3381A">
        <w:rPr>
          <w:rFonts w:ascii="Times New Roman" w:hAnsi="Times New Roman" w:cs="Times New Roman"/>
          <w:sz w:val="24"/>
          <w:szCs w:val="24"/>
          <w:lang w:val="en-IN"/>
        </w:rPr>
        <w:t>SpringApplication.run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D3381A">
        <w:rPr>
          <w:rFonts w:ascii="Times New Roman" w:hAnsi="Times New Roman" w:cs="Times New Roman"/>
          <w:sz w:val="24"/>
          <w:szCs w:val="24"/>
          <w:lang w:val="en-IN"/>
        </w:rPr>
        <w:t>Spring</w:t>
      </w:r>
      <w:r w:rsidR="00BD442A">
        <w:rPr>
          <w:rFonts w:ascii="Times New Roman" w:hAnsi="Times New Roman" w:cs="Times New Roman"/>
          <w:sz w:val="24"/>
          <w:szCs w:val="24"/>
          <w:lang w:val="en-IN"/>
        </w:rPr>
        <w:t>_</w:t>
      </w:r>
      <w:r w:rsidRPr="00D3381A">
        <w:rPr>
          <w:rFonts w:ascii="Times New Roman" w:hAnsi="Times New Roman" w:cs="Times New Roman"/>
          <w:sz w:val="24"/>
          <w:szCs w:val="24"/>
          <w:lang w:val="en-IN"/>
        </w:rPr>
        <w:t>LearnApplication.class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3381A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D3381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D2EFC23" w14:textId="77777777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7D0F86D" w14:textId="1E8BA42E" w:rsidR="00D3381A" w:rsidRPr="00D3381A" w:rsidRDefault="00D3381A" w:rsidP="00D338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81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B6BFDAF" w14:textId="5FEFB7CF" w:rsidR="00D3381A" w:rsidRPr="00B034B6" w:rsidRDefault="00D3381A">
      <w:pPr>
        <w:pStyle w:val="Heading1"/>
        <w:rPr>
          <w:lang w:val="en-IN"/>
        </w:rPr>
      </w:pPr>
      <w:r w:rsidRPr="00D3381A">
        <w:rPr>
          <w:lang w:val="en-IN"/>
        </w:rPr>
        <w:lastRenderedPageBreak/>
        <w:drawing>
          <wp:inline distT="0" distB="0" distL="0" distR="0" wp14:anchorId="27B77DE9" wp14:editId="0F64E184">
            <wp:extent cx="5486400" cy="1453515"/>
            <wp:effectExtent l="0" t="0" r="0" b="0"/>
            <wp:docPr id="1735536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3228" w14:textId="4AE5C2B9" w:rsidR="00CA4649" w:rsidRDefault="00000000">
      <w:pPr>
        <w:pStyle w:val="Heading1"/>
      </w:pPr>
      <w:r>
        <w:t>Task 2: Load Country from Spring XML</w:t>
      </w:r>
    </w:p>
    <w:p w14:paraId="4E8784EA" w14:textId="7FD0BBBD" w:rsidR="00D3381A" w:rsidRDefault="00D3381A" w:rsidP="00D3381A">
      <w:pPr>
        <w:rPr>
          <w:b/>
          <w:bCs/>
        </w:rPr>
      </w:pPr>
      <w:r w:rsidRPr="00D3381A">
        <w:rPr>
          <w:b/>
          <w:bCs/>
        </w:rPr>
        <w:t>Country.java</w:t>
      </w:r>
    </w:p>
    <w:p w14:paraId="11A1566C" w14:textId="4993EF94" w:rsidR="00D3381A" w:rsidRPr="00D3381A" w:rsidRDefault="00D3381A" w:rsidP="00D3381A">
      <w:r w:rsidRPr="00D3381A">
        <w:t xml:space="preserve">package </w:t>
      </w:r>
      <w:proofErr w:type="spellStart"/>
      <w:proofErr w:type="gramStart"/>
      <w:r w:rsidRPr="00D3381A">
        <w:t>com.cognizant</w:t>
      </w:r>
      <w:proofErr w:type="gramEnd"/>
      <w:r w:rsidRPr="00D3381A">
        <w:t>.spring</w:t>
      </w:r>
      <w:r w:rsidR="00BD442A">
        <w:t>_</w:t>
      </w:r>
      <w:proofErr w:type="gramStart"/>
      <w:r w:rsidRPr="00D3381A">
        <w:t>learn.model</w:t>
      </w:r>
      <w:proofErr w:type="spellEnd"/>
      <w:proofErr w:type="gramEnd"/>
      <w:r w:rsidRPr="00D3381A">
        <w:t>;</w:t>
      </w:r>
    </w:p>
    <w:p w14:paraId="757D1C49" w14:textId="77777777" w:rsidR="00D3381A" w:rsidRPr="00D3381A" w:rsidRDefault="00D3381A" w:rsidP="00D3381A">
      <w:r w:rsidRPr="00D3381A">
        <w:t>public class Country {</w:t>
      </w:r>
    </w:p>
    <w:p w14:paraId="5BB31F6B" w14:textId="77777777" w:rsidR="00D3381A" w:rsidRPr="00D3381A" w:rsidRDefault="00D3381A" w:rsidP="00D3381A">
      <w:r w:rsidRPr="00D3381A">
        <w:t xml:space="preserve">    private String code;</w:t>
      </w:r>
    </w:p>
    <w:p w14:paraId="1E9B7311" w14:textId="0D480CD0" w:rsidR="00D3381A" w:rsidRPr="00D3381A" w:rsidRDefault="00D3381A" w:rsidP="00D3381A">
      <w:r w:rsidRPr="00D3381A">
        <w:t xml:space="preserve">    private String name;</w:t>
      </w:r>
    </w:p>
    <w:p w14:paraId="4BA7E139" w14:textId="77777777" w:rsidR="00D3381A" w:rsidRPr="00D3381A" w:rsidRDefault="00D3381A" w:rsidP="00D3381A">
      <w:r w:rsidRPr="00D3381A">
        <w:t xml:space="preserve">    public </w:t>
      </w:r>
      <w:proofErr w:type="gramStart"/>
      <w:r w:rsidRPr="00D3381A">
        <w:t>Country(</w:t>
      </w:r>
      <w:proofErr w:type="gramEnd"/>
      <w:r w:rsidRPr="00D3381A">
        <w:t>) {</w:t>
      </w:r>
    </w:p>
    <w:p w14:paraId="02782093" w14:textId="77777777" w:rsidR="00D3381A" w:rsidRPr="00D3381A" w:rsidRDefault="00D3381A" w:rsidP="00D3381A">
      <w:r w:rsidRPr="00D3381A">
        <w:t xml:space="preserve">    }</w:t>
      </w:r>
    </w:p>
    <w:p w14:paraId="483F47B4" w14:textId="77777777" w:rsidR="00D3381A" w:rsidRPr="00D3381A" w:rsidRDefault="00D3381A" w:rsidP="00D3381A">
      <w:r w:rsidRPr="00D3381A">
        <w:t xml:space="preserve">    public String </w:t>
      </w:r>
      <w:proofErr w:type="spellStart"/>
      <w:proofErr w:type="gramStart"/>
      <w:r w:rsidRPr="00D3381A">
        <w:t>getCode</w:t>
      </w:r>
      <w:proofErr w:type="spellEnd"/>
      <w:r w:rsidRPr="00D3381A">
        <w:t>(</w:t>
      </w:r>
      <w:proofErr w:type="gramEnd"/>
      <w:r w:rsidRPr="00D3381A">
        <w:t>) {</w:t>
      </w:r>
    </w:p>
    <w:p w14:paraId="3EAE8E7F" w14:textId="77777777" w:rsidR="00D3381A" w:rsidRPr="00D3381A" w:rsidRDefault="00D3381A" w:rsidP="00D3381A">
      <w:r w:rsidRPr="00D3381A">
        <w:t xml:space="preserve">        return code;</w:t>
      </w:r>
    </w:p>
    <w:p w14:paraId="37027B29" w14:textId="20204B26" w:rsidR="00D3381A" w:rsidRPr="00D3381A" w:rsidRDefault="00D3381A" w:rsidP="00D3381A">
      <w:r w:rsidRPr="00D3381A">
        <w:t xml:space="preserve">    }</w:t>
      </w:r>
    </w:p>
    <w:p w14:paraId="753BA02B" w14:textId="77777777" w:rsidR="00D3381A" w:rsidRPr="00D3381A" w:rsidRDefault="00D3381A" w:rsidP="00D3381A">
      <w:r w:rsidRPr="00D3381A">
        <w:t xml:space="preserve">    public void </w:t>
      </w:r>
      <w:proofErr w:type="spellStart"/>
      <w:proofErr w:type="gramStart"/>
      <w:r w:rsidRPr="00D3381A">
        <w:t>setCode</w:t>
      </w:r>
      <w:proofErr w:type="spellEnd"/>
      <w:r w:rsidRPr="00D3381A">
        <w:t>(</w:t>
      </w:r>
      <w:proofErr w:type="gramEnd"/>
      <w:r w:rsidRPr="00D3381A">
        <w:t>String code) {</w:t>
      </w:r>
    </w:p>
    <w:p w14:paraId="0B7C8E61" w14:textId="77777777" w:rsidR="00D3381A" w:rsidRPr="00D3381A" w:rsidRDefault="00D3381A" w:rsidP="00D3381A">
      <w:r w:rsidRPr="00D3381A">
        <w:t xml:space="preserve">        </w:t>
      </w:r>
      <w:proofErr w:type="spellStart"/>
      <w:proofErr w:type="gramStart"/>
      <w:r w:rsidRPr="00D3381A">
        <w:t>this.code</w:t>
      </w:r>
      <w:proofErr w:type="spellEnd"/>
      <w:proofErr w:type="gramEnd"/>
      <w:r w:rsidRPr="00D3381A">
        <w:t xml:space="preserve"> = code;</w:t>
      </w:r>
    </w:p>
    <w:p w14:paraId="6D14AB71" w14:textId="11EFC481" w:rsidR="00D3381A" w:rsidRPr="00D3381A" w:rsidRDefault="00D3381A" w:rsidP="00D3381A">
      <w:r w:rsidRPr="00D3381A">
        <w:t xml:space="preserve">    }</w:t>
      </w:r>
    </w:p>
    <w:p w14:paraId="4D01ED49" w14:textId="77777777" w:rsidR="00D3381A" w:rsidRPr="00D3381A" w:rsidRDefault="00D3381A" w:rsidP="00D3381A">
      <w:r w:rsidRPr="00D3381A">
        <w:t xml:space="preserve">    public String </w:t>
      </w:r>
      <w:proofErr w:type="spellStart"/>
      <w:proofErr w:type="gramStart"/>
      <w:r w:rsidRPr="00D3381A">
        <w:t>getName</w:t>
      </w:r>
      <w:proofErr w:type="spellEnd"/>
      <w:r w:rsidRPr="00D3381A">
        <w:t>(</w:t>
      </w:r>
      <w:proofErr w:type="gramEnd"/>
      <w:r w:rsidRPr="00D3381A">
        <w:t>) {</w:t>
      </w:r>
    </w:p>
    <w:p w14:paraId="5DF8DE43" w14:textId="77777777" w:rsidR="00D3381A" w:rsidRPr="00D3381A" w:rsidRDefault="00D3381A" w:rsidP="00D3381A">
      <w:r w:rsidRPr="00D3381A">
        <w:t xml:space="preserve">        return name;</w:t>
      </w:r>
    </w:p>
    <w:p w14:paraId="0109DB8C" w14:textId="36523838" w:rsidR="00D3381A" w:rsidRPr="00D3381A" w:rsidRDefault="00D3381A" w:rsidP="00D3381A">
      <w:r w:rsidRPr="00D3381A">
        <w:t xml:space="preserve">    }</w:t>
      </w:r>
    </w:p>
    <w:p w14:paraId="72383E9B" w14:textId="77777777" w:rsidR="00D3381A" w:rsidRPr="00D3381A" w:rsidRDefault="00D3381A" w:rsidP="00D3381A">
      <w:r w:rsidRPr="00D3381A">
        <w:t xml:space="preserve">    public void </w:t>
      </w:r>
      <w:proofErr w:type="spellStart"/>
      <w:proofErr w:type="gramStart"/>
      <w:r w:rsidRPr="00D3381A">
        <w:t>setName</w:t>
      </w:r>
      <w:proofErr w:type="spellEnd"/>
      <w:r w:rsidRPr="00D3381A">
        <w:t>(</w:t>
      </w:r>
      <w:proofErr w:type="gramEnd"/>
      <w:r w:rsidRPr="00D3381A">
        <w:t>String name) {</w:t>
      </w:r>
    </w:p>
    <w:p w14:paraId="72C6BBB7" w14:textId="77777777" w:rsidR="00D3381A" w:rsidRPr="00D3381A" w:rsidRDefault="00D3381A" w:rsidP="00D3381A">
      <w:r w:rsidRPr="00D3381A">
        <w:t xml:space="preserve">        this.name = name;</w:t>
      </w:r>
    </w:p>
    <w:p w14:paraId="50E27DC1" w14:textId="0B438E65" w:rsidR="00D3381A" w:rsidRPr="00D3381A" w:rsidRDefault="00D3381A" w:rsidP="00D3381A">
      <w:r w:rsidRPr="00D3381A">
        <w:t xml:space="preserve">    }</w:t>
      </w:r>
    </w:p>
    <w:p w14:paraId="1BFF461C" w14:textId="77777777" w:rsidR="00D3381A" w:rsidRPr="00D3381A" w:rsidRDefault="00D3381A" w:rsidP="00D3381A">
      <w:r w:rsidRPr="00D3381A">
        <w:t xml:space="preserve">    // </w:t>
      </w:r>
      <w:proofErr w:type="spellStart"/>
      <w:proofErr w:type="gramStart"/>
      <w:r w:rsidRPr="00D3381A">
        <w:t>toString</w:t>
      </w:r>
      <w:proofErr w:type="spellEnd"/>
      <w:r w:rsidRPr="00D3381A">
        <w:t>(</w:t>
      </w:r>
      <w:proofErr w:type="gramEnd"/>
      <w:r w:rsidRPr="00D3381A">
        <w:t>) to display Country</w:t>
      </w:r>
    </w:p>
    <w:p w14:paraId="2B31505A" w14:textId="77777777" w:rsidR="00D3381A" w:rsidRPr="00D3381A" w:rsidRDefault="00D3381A" w:rsidP="00D3381A">
      <w:r w:rsidRPr="00D3381A">
        <w:lastRenderedPageBreak/>
        <w:t xml:space="preserve">    @Override</w:t>
      </w:r>
    </w:p>
    <w:p w14:paraId="1DE45EAB" w14:textId="77777777" w:rsidR="00D3381A" w:rsidRPr="00D3381A" w:rsidRDefault="00D3381A" w:rsidP="00D3381A">
      <w:r w:rsidRPr="00D3381A">
        <w:t xml:space="preserve">    public String </w:t>
      </w:r>
      <w:proofErr w:type="spellStart"/>
      <w:proofErr w:type="gramStart"/>
      <w:r w:rsidRPr="00D3381A">
        <w:t>toString</w:t>
      </w:r>
      <w:proofErr w:type="spellEnd"/>
      <w:r w:rsidRPr="00D3381A">
        <w:t>(</w:t>
      </w:r>
      <w:proofErr w:type="gramEnd"/>
      <w:r w:rsidRPr="00D3381A">
        <w:t>) {</w:t>
      </w:r>
    </w:p>
    <w:p w14:paraId="5D109505" w14:textId="77777777" w:rsidR="00D3381A" w:rsidRPr="00D3381A" w:rsidRDefault="00D3381A" w:rsidP="00D3381A">
      <w:r w:rsidRPr="00D3381A">
        <w:t xml:space="preserve">        return "Country [code=" + code + ", name=" + name + "]";</w:t>
      </w:r>
    </w:p>
    <w:p w14:paraId="6031C4EB" w14:textId="77777777" w:rsidR="00D3381A" w:rsidRPr="00D3381A" w:rsidRDefault="00D3381A" w:rsidP="00D3381A">
      <w:r w:rsidRPr="00D3381A">
        <w:t xml:space="preserve">    }</w:t>
      </w:r>
    </w:p>
    <w:p w14:paraId="4510D966" w14:textId="705C5EFC" w:rsidR="00D3381A" w:rsidRDefault="00D3381A" w:rsidP="00D3381A">
      <w:r w:rsidRPr="00D3381A">
        <w:t>}</w:t>
      </w:r>
    </w:p>
    <w:p w14:paraId="3F3C2626" w14:textId="705421B9" w:rsidR="00D3381A" w:rsidRDefault="00D3381A" w:rsidP="00D3381A">
      <w:pPr>
        <w:rPr>
          <w:b/>
          <w:bCs/>
        </w:rPr>
      </w:pPr>
      <w:r w:rsidRPr="00D3381A">
        <w:rPr>
          <w:b/>
          <w:bCs/>
        </w:rPr>
        <w:t>spring.xml</w:t>
      </w:r>
    </w:p>
    <w:p w14:paraId="2229B6A2" w14:textId="77777777" w:rsidR="00D3381A" w:rsidRPr="00D3381A" w:rsidRDefault="00D3381A" w:rsidP="00D3381A">
      <w:r w:rsidRPr="00D3381A">
        <w:t>&lt;?xml version="1.0" encoding="UTF-8"?&gt;</w:t>
      </w:r>
    </w:p>
    <w:p w14:paraId="355032DA" w14:textId="77777777" w:rsidR="00D3381A" w:rsidRPr="00D3381A" w:rsidRDefault="00D3381A" w:rsidP="00D3381A">
      <w:r w:rsidRPr="00D3381A">
        <w:t xml:space="preserve">&lt;beans </w:t>
      </w:r>
      <w:proofErr w:type="spellStart"/>
      <w:r w:rsidRPr="00D3381A">
        <w:t>xmlns</w:t>
      </w:r>
      <w:proofErr w:type="spellEnd"/>
      <w:r w:rsidRPr="00D3381A">
        <w:t>="http://www.springframework.org/schema/beans"</w:t>
      </w:r>
    </w:p>
    <w:p w14:paraId="60BBB268" w14:textId="77777777" w:rsidR="00D3381A" w:rsidRPr="00D3381A" w:rsidRDefault="00D3381A" w:rsidP="00D3381A">
      <w:r w:rsidRPr="00D3381A">
        <w:t xml:space="preserve">       </w:t>
      </w:r>
      <w:proofErr w:type="spellStart"/>
      <w:proofErr w:type="gramStart"/>
      <w:r w:rsidRPr="00D3381A">
        <w:t>xmlns:xsi</w:t>
      </w:r>
      <w:proofErr w:type="spellEnd"/>
      <w:proofErr w:type="gramEnd"/>
      <w:r w:rsidRPr="00D3381A">
        <w:t>="http://www.w3.org/2001/XMLSchema-instance"</w:t>
      </w:r>
    </w:p>
    <w:p w14:paraId="1BB81820" w14:textId="77777777" w:rsidR="00D3381A" w:rsidRPr="00D3381A" w:rsidRDefault="00D3381A" w:rsidP="00D3381A">
      <w:r w:rsidRPr="00D3381A">
        <w:t xml:space="preserve">       </w:t>
      </w:r>
      <w:proofErr w:type="spellStart"/>
      <w:proofErr w:type="gramStart"/>
      <w:r w:rsidRPr="00D3381A">
        <w:t>xsi:schemaLocation</w:t>
      </w:r>
      <w:proofErr w:type="spellEnd"/>
      <w:proofErr w:type="gramEnd"/>
      <w:r w:rsidRPr="00D3381A">
        <w:t>="</w:t>
      </w:r>
    </w:p>
    <w:p w14:paraId="00823D06" w14:textId="77777777" w:rsidR="00D3381A" w:rsidRPr="00D3381A" w:rsidRDefault="00D3381A" w:rsidP="00D3381A">
      <w:r w:rsidRPr="00D3381A">
        <w:t xml:space="preserve">           http://www.springframework.org/schema/beans</w:t>
      </w:r>
    </w:p>
    <w:p w14:paraId="04E0AFA8" w14:textId="30DE6F16" w:rsidR="00D3381A" w:rsidRPr="00D3381A" w:rsidRDefault="00D3381A" w:rsidP="00D3381A">
      <w:r w:rsidRPr="00D3381A">
        <w:t xml:space="preserve">           https://www.springframework.org/schema/beans/spring-beans.xsd"&gt;</w:t>
      </w:r>
    </w:p>
    <w:p w14:paraId="3ABF6AA1" w14:textId="4B5AE0D3" w:rsidR="00D3381A" w:rsidRPr="00D3381A" w:rsidRDefault="00D3381A" w:rsidP="00D3381A">
      <w:r w:rsidRPr="00D3381A">
        <w:t xml:space="preserve">    &lt;bean id="country" class="</w:t>
      </w:r>
      <w:proofErr w:type="spellStart"/>
      <w:proofErr w:type="gramStart"/>
      <w:r w:rsidRPr="00D3381A">
        <w:t>com.cognizant</w:t>
      </w:r>
      <w:proofErr w:type="gramEnd"/>
      <w:r w:rsidRPr="00D3381A">
        <w:t>.spring</w:t>
      </w:r>
      <w:r w:rsidR="00BD442A">
        <w:t>_</w:t>
      </w:r>
      <w:proofErr w:type="gramStart"/>
      <w:r w:rsidRPr="00D3381A">
        <w:t>learn.model</w:t>
      </w:r>
      <w:proofErr w:type="gramEnd"/>
      <w:r w:rsidRPr="00D3381A">
        <w:t>.Country</w:t>
      </w:r>
      <w:proofErr w:type="spellEnd"/>
      <w:r w:rsidRPr="00D3381A">
        <w:t>"&gt;</w:t>
      </w:r>
    </w:p>
    <w:p w14:paraId="5C6A7339" w14:textId="77777777" w:rsidR="00D3381A" w:rsidRPr="00D3381A" w:rsidRDefault="00D3381A" w:rsidP="00D3381A">
      <w:r w:rsidRPr="00D3381A">
        <w:t xml:space="preserve">        &lt;property name="code" value="IN"/&gt;</w:t>
      </w:r>
    </w:p>
    <w:p w14:paraId="7AD333DC" w14:textId="77777777" w:rsidR="00D3381A" w:rsidRPr="00D3381A" w:rsidRDefault="00D3381A" w:rsidP="00D3381A">
      <w:r w:rsidRPr="00D3381A">
        <w:t xml:space="preserve">        &lt;property name="name" value="India"/&gt;</w:t>
      </w:r>
    </w:p>
    <w:p w14:paraId="36C403BC" w14:textId="1E7CB2A7" w:rsidR="00D3381A" w:rsidRPr="00D3381A" w:rsidRDefault="00D3381A" w:rsidP="00D3381A">
      <w:r w:rsidRPr="00D3381A">
        <w:t xml:space="preserve">    &lt;/bean&gt;</w:t>
      </w:r>
    </w:p>
    <w:p w14:paraId="2357732C" w14:textId="18D01BB7" w:rsidR="00D3381A" w:rsidRDefault="00D3381A" w:rsidP="00D3381A">
      <w:r w:rsidRPr="00D3381A">
        <w:t>&lt;/beans&gt;</w:t>
      </w:r>
    </w:p>
    <w:p w14:paraId="33A1686F" w14:textId="310E7CAE" w:rsidR="00D3381A" w:rsidRPr="00D3381A" w:rsidRDefault="00D3381A" w:rsidP="00D3381A">
      <w:pPr>
        <w:rPr>
          <w:b/>
          <w:bCs/>
        </w:rPr>
      </w:pPr>
      <w:r w:rsidRPr="00D3381A">
        <w:rPr>
          <w:b/>
          <w:bCs/>
        </w:rPr>
        <w:t>SpringLearnApplication.java</w:t>
      </w:r>
    </w:p>
    <w:p w14:paraId="756CC5D0" w14:textId="1CB009C3" w:rsidR="00D3381A" w:rsidRDefault="00D3381A" w:rsidP="00D3381A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r>
        <w:t>learn</w:t>
      </w:r>
      <w:proofErr w:type="spellEnd"/>
      <w:r>
        <w:t>;</w:t>
      </w:r>
    </w:p>
    <w:p w14:paraId="68EDC109" w14:textId="0356315A" w:rsidR="00D3381A" w:rsidRDefault="00D3381A" w:rsidP="00D3381A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04135582" w14:textId="77777777" w:rsidR="00D3381A" w:rsidRDefault="00D3381A" w:rsidP="00D3381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4C40A88" w14:textId="77777777" w:rsidR="00D3381A" w:rsidRDefault="00D3381A" w:rsidP="00D3381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FD4E6FD" w14:textId="77777777" w:rsidR="00D3381A" w:rsidRDefault="00D3381A" w:rsidP="00D3381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45AE3AD2" w14:textId="77777777" w:rsidR="00D3381A" w:rsidRDefault="00D3381A" w:rsidP="00D3381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8136BFF" w14:textId="77777777" w:rsidR="00D3381A" w:rsidRDefault="00D3381A" w:rsidP="00D3381A"/>
    <w:p w14:paraId="2C22EA15" w14:textId="77777777" w:rsidR="00D3381A" w:rsidRDefault="00D3381A" w:rsidP="00D3381A">
      <w:r>
        <w:t>@SpringBootApplication</w:t>
      </w:r>
    </w:p>
    <w:p w14:paraId="527AF64E" w14:textId="28733CEE" w:rsidR="00D3381A" w:rsidRDefault="00D3381A" w:rsidP="00D3381A">
      <w:r>
        <w:lastRenderedPageBreak/>
        <w:t xml:space="preserve">public class </w:t>
      </w:r>
      <w:proofErr w:type="spellStart"/>
      <w:r>
        <w:t>Spring</w:t>
      </w:r>
      <w:r>
        <w:t>_</w:t>
      </w:r>
      <w:r>
        <w:t>LearnApplication</w:t>
      </w:r>
      <w:proofErr w:type="spellEnd"/>
      <w:r>
        <w:t xml:space="preserve"> {</w:t>
      </w:r>
    </w:p>
    <w:p w14:paraId="5247DD89" w14:textId="77777777" w:rsidR="00D3381A" w:rsidRDefault="00D3381A" w:rsidP="00D3381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63754BB" w14:textId="09EB2F27" w:rsidR="00D3381A" w:rsidRDefault="00D3381A" w:rsidP="00D3381A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</w:t>
      </w:r>
      <w:r>
        <w:t>_</w:t>
      </w:r>
      <w:r>
        <w:t>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3BA6FB0" w14:textId="77777777" w:rsidR="00D3381A" w:rsidRDefault="00D3381A" w:rsidP="00D3381A">
      <w:r>
        <w:t xml:space="preserve">        // Load Spring XML Configuration</w:t>
      </w:r>
    </w:p>
    <w:p w14:paraId="6B5195B0" w14:textId="44942624" w:rsidR="00D3381A" w:rsidRDefault="00D3381A" w:rsidP="00D3381A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("spring.xml");</w:t>
      </w:r>
    </w:p>
    <w:p w14:paraId="33E8827D" w14:textId="77777777" w:rsidR="00D3381A" w:rsidRDefault="00D3381A" w:rsidP="00D3381A">
      <w:r>
        <w:t xml:space="preserve">        // Get bean</w:t>
      </w:r>
    </w:p>
    <w:p w14:paraId="0D8BD80C" w14:textId="48C02F86" w:rsidR="00D3381A" w:rsidRDefault="00D3381A" w:rsidP="00D3381A">
      <w:r>
        <w:t xml:space="preserve">        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context.getBean</w:t>
      </w:r>
      <w:proofErr w:type="spellEnd"/>
      <w:proofErr w:type="gramEnd"/>
      <w:r>
        <w:t>("country");</w:t>
      </w:r>
    </w:p>
    <w:p w14:paraId="48EBEED8" w14:textId="77777777" w:rsidR="00D3381A" w:rsidRDefault="00D3381A" w:rsidP="00D3381A">
      <w:r>
        <w:t xml:space="preserve">        // Print bean</w:t>
      </w:r>
    </w:p>
    <w:p w14:paraId="1E36ADEF" w14:textId="77777777" w:rsidR="00D3381A" w:rsidRDefault="00D3381A" w:rsidP="00D3381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32BB7F05" w14:textId="77777777" w:rsidR="00D3381A" w:rsidRDefault="00D3381A" w:rsidP="00D3381A">
      <w:r>
        <w:t xml:space="preserve">    }</w:t>
      </w:r>
    </w:p>
    <w:p w14:paraId="61AFEDBF" w14:textId="5E04AA72" w:rsidR="00D3381A" w:rsidRDefault="00D3381A" w:rsidP="00D3381A">
      <w:r>
        <w:t>}</w:t>
      </w:r>
    </w:p>
    <w:p w14:paraId="581F357D" w14:textId="254F7003" w:rsidR="00B034B6" w:rsidRDefault="00B034B6" w:rsidP="00D3381A">
      <w:r>
        <w:t>OUTPUT</w:t>
      </w:r>
    </w:p>
    <w:p w14:paraId="63D2E7E3" w14:textId="5B0E5CAB" w:rsidR="00B034B6" w:rsidRPr="00D3381A" w:rsidRDefault="00B034B6" w:rsidP="00D3381A">
      <w:r w:rsidRPr="00B034B6">
        <w:t>Country [code=IN, name=India]</w:t>
      </w:r>
    </w:p>
    <w:p w14:paraId="1568C783" w14:textId="77777777" w:rsidR="00CA4649" w:rsidRDefault="00000000">
      <w:pPr>
        <w:pStyle w:val="Heading1"/>
      </w:pPr>
      <w:r>
        <w:t>Task 3: Hello World RESTful Web Service</w:t>
      </w:r>
    </w:p>
    <w:p w14:paraId="537E2266" w14:textId="3ED991DB" w:rsidR="00B034B6" w:rsidRDefault="00B034B6" w:rsidP="00B034B6">
      <w:pPr>
        <w:rPr>
          <w:b/>
          <w:bCs/>
        </w:rPr>
      </w:pPr>
      <w:proofErr w:type="spellStart"/>
      <w:proofErr w:type="gramStart"/>
      <w:r w:rsidRPr="00B034B6">
        <w:rPr>
          <w:b/>
          <w:bCs/>
        </w:rPr>
        <w:t>application.properties</w:t>
      </w:r>
      <w:proofErr w:type="spellEnd"/>
      <w:proofErr w:type="gramEnd"/>
    </w:p>
    <w:p w14:paraId="717E01A6" w14:textId="6E78F7C7" w:rsidR="00B034B6" w:rsidRDefault="00B034B6" w:rsidP="00B034B6">
      <w:proofErr w:type="spellStart"/>
      <w:proofErr w:type="gramStart"/>
      <w:r w:rsidRPr="00B034B6">
        <w:t>server.port</w:t>
      </w:r>
      <w:proofErr w:type="spellEnd"/>
      <w:proofErr w:type="gramEnd"/>
      <w:r w:rsidRPr="00B034B6">
        <w:t>=8083</w:t>
      </w:r>
    </w:p>
    <w:p w14:paraId="25B6DAEC" w14:textId="4F533213" w:rsidR="00B034B6" w:rsidRDefault="00B034B6" w:rsidP="00B034B6">
      <w:pPr>
        <w:rPr>
          <w:b/>
          <w:bCs/>
        </w:rPr>
      </w:pPr>
      <w:r w:rsidRPr="00B034B6">
        <w:rPr>
          <w:b/>
          <w:bCs/>
        </w:rPr>
        <w:t>HelloController.java</w:t>
      </w:r>
    </w:p>
    <w:p w14:paraId="72371390" w14:textId="6300DFA4" w:rsidR="00B034B6" w:rsidRPr="00B034B6" w:rsidRDefault="00B034B6" w:rsidP="00B034B6">
      <w:r w:rsidRPr="00B034B6">
        <w:t xml:space="preserve">package </w:t>
      </w:r>
      <w:proofErr w:type="spellStart"/>
      <w:proofErr w:type="gramStart"/>
      <w:r w:rsidRPr="00B034B6">
        <w:t>com.cognizant</w:t>
      </w:r>
      <w:proofErr w:type="gramEnd"/>
      <w:r w:rsidRPr="00B034B6">
        <w:t>.spring</w:t>
      </w:r>
      <w:r>
        <w:t>_</w:t>
      </w:r>
      <w:proofErr w:type="gramStart"/>
      <w:r w:rsidRPr="00B034B6">
        <w:t>learn.controller</w:t>
      </w:r>
      <w:proofErr w:type="spellEnd"/>
      <w:proofErr w:type="gramEnd"/>
      <w:r w:rsidRPr="00B034B6">
        <w:t>;</w:t>
      </w:r>
    </w:p>
    <w:p w14:paraId="45F682C8" w14:textId="77777777" w:rsidR="00B034B6" w:rsidRPr="00B034B6" w:rsidRDefault="00B034B6" w:rsidP="00B034B6">
      <w:r w:rsidRPr="00B034B6">
        <w:t xml:space="preserve">import </w:t>
      </w:r>
      <w:proofErr w:type="gramStart"/>
      <w:r w:rsidRPr="00B034B6">
        <w:t>org.slf4j.Logger</w:t>
      </w:r>
      <w:proofErr w:type="gramEnd"/>
      <w:r w:rsidRPr="00B034B6">
        <w:t>;</w:t>
      </w:r>
    </w:p>
    <w:p w14:paraId="1D041C15" w14:textId="77777777" w:rsidR="00B034B6" w:rsidRPr="00B034B6" w:rsidRDefault="00B034B6" w:rsidP="00B034B6">
      <w:r w:rsidRPr="00B034B6">
        <w:t xml:space="preserve">import </w:t>
      </w:r>
      <w:proofErr w:type="gramStart"/>
      <w:r w:rsidRPr="00B034B6">
        <w:t>org.slf4j.LoggerFactory</w:t>
      </w:r>
      <w:proofErr w:type="gramEnd"/>
      <w:r w:rsidRPr="00B034B6">
        <w:t>;</w:t>
      </w:r>
    </w:p>
    <w:p w14:paraId="41B61AE9" w14:textId="77777777" w:rsidR="00B034B6" w:rsidRPr="00B034B6" w:rsidRDefault="00B034B6" w:rsidP="00B034B6">
      <w:r w:rsidRPr="00B034B6">
        <w:t xml:space="preserve">import </w:t>
      </w:r>
      <w:proofErr w:type="spellStart"/>
      <w:proofErr w:type="gramStart"/>
      <w:r w:rsidRPr="00B034B6">
        <w:t>org.springframework.web.bind</w:t>
      </w:r>
      <w:proofErr w:type="gramEnd"/>
      <w:r w:rsidRPr="00B034B6">
        <w:t>.</w:t>
      </w:r>
      <w:proofErr w:type="gramStart"/>
      <w:r w:rsidRPr="00B034B6">
        <w:t>annotation.GetMapping</w:t>
      </w:r>
      <w:proofErr w:type="spellEnd"/>
      <w:proofErr w:type="gramEnd"/>
      <w:r w:rsidRPr="00B034B6">
        <w:t>;</w:t>
      </w:r>
    </w:p>
    <w:p w14:paraId="023328DA" w14:textId="77777777" w:rsidR="00B034B6" w:rsidRPr="00B034B6" w:rsidRDefault="00B034B6" w:rsidP="00B034B6">
      <w:r w:rsidRPr="00B034B6">
        <w:t xml:space="preserve">import </w:t>
      </w:r>
      <w:proofErr w:type="spellStart"/>
      <w:proofErr w:type="gramStart"/>
      <w:r w:rsidRPr="00B034B6">
        <w:t>org.springframework.web.bind</w:t>
      </w:r>
      <w:proofErr w:type="gramEnd"/>
      <w:r w:rsidRPr="00B034B6">
        <w:t>.</w:t>
      </w:r>
      <w:proofErr w:type="gramStart"/>
      <w:r w:rsidRPr="00B034B6">
        <w:t>annotation.RestController</w:t>
      </w:r>
      <w:proofErr w:type="spellEnd"/>
      <w:proofErr w:type="gramEnd"/>
      <w:r w:rsidRPr="00B034B6">
        <w:t>;</w:t>
      </w:r>
    </w:p>
    <w:p w14:paraId="7FB2DC41" w14:textId="77777777" w:rsidR="00B034B6" w:rsidRPr="00B034B6" w:rsidRDefault="00B034B6" w:rsidP="00B034B6"/>
    <w:p w14:paraId="0BB89823" w14:textId="77777777" w:rsidR="00B034B6" w:rsidRPr="00B034B6" w:rsidRDefault="00B034B6" w:rsidP="00B034B6">
      <w:r w:rsidRPr="00B034B6">
        <w:t>@RestController</w:t>
      </w:r>
    </w:p>
    <w:p w14:paraId="01A90913" w14:textId="339094FC" w:rsidR="00B034B6" w:rsidRPr="00B034B6" w:rsidRDefault="00B034B6" w:rsidP="00B034B6">
      <w:r w:rsidRPr="00B034B6">
        <w:t xml:space="preserve">public class </w:t>
      </w:r>
      <w:proofErr w:type="spellStart"/>
      <w:r w:rsidRPr="00B034B6">
        <w:t>HelloController</w:t>
      </w:r>
      <w:proofErr w:type="spellEnd"/>
      <w:r w:rsidRPr="00B034B6">
        <w:t xml:space="preserve"> {</w:t>
      </w:r>
    </w:p>
    <w:p w14:paraId="1147AC7F" w14:textId="4CB04B6E" w:rsidR="00B034B6" w:rsidRPr="00B034B6" w:rsidRDefault="00B034B6" w:rsidP="00B034B6">
      <w:r w:rsidRPr="00B034B6">
        <w:t xml:space="preserve">    private static final Logger </w:t>
      </w:r>
      <w:proofErr w:type="spellStart"/>
      <w:r w:rsidRPr="00B034B6">
        <w:t>LOGGER</w:t>
      </w:r>
      <w:proofErr w:type="spellEnd"/>
      <w:r w:rsidRPr="00B034B6">
        <w:t xml:space="preserve"> = </w:t>
      </w:r>
      <w:proofErr w:type="spellStart"/>
      <w:r w:rsidRPr="00B034B6">
        <w:t>LoggerFactory.getLogger</w:t>
      </w:r>
      <w:proofErr w:type="spellEnd"/>
      <w:r w:rsidRPr="00B034B6">
        <w:t>(</w:t>
      </w:r>
      <w:proofErr w:type="spellStart"/>
      <w:r w:rsidRPr="00B034B6">
        <w:t>HelloController.class</w:t>
      </w:r>
      <w:proofErr w:type="spellEnd"/>
      <w:r w:rsidRPr="00B034B6">
        <w:t>);</w:t>
      </w:r>
    </w:p>
    <w:p w14:paraId="05B14B53" w14:textId="77777777" w:rsidR="00B034B6" w:rsidRPr="00B034B6" w:rsidRDefault="00B034B6" w:rsidP="00B034B6">
      <w:r w:rsidRPr="00B034B6">
        <w:lastRenderedPageBreak/>
        <w:t xml:space="preserve">    @GetMapping("/hello")</w:t>
      </w:r>
    </w:p>
    <w:p w14:paraId="7DA351B1" w14:textId="77777777" w:rsidR="00B034B6" w:rsidRPr="00B034B6" w:rsidRDefault="00B034B6" w:rsidP="00B034B6">
      <w:r w:rsidRPr="00B034B6">
        <w:t xml:space="preserve">    public String </w:t>
      </w:r>
      <w:proofErr w:type="spellStart"/>
      <w:proofErr w:type="gramStart"/>
      <w:r w:rsidRPr="00B034B6">
        <w:t>sayHello</w:t>
      </w:r>
      <w:proofErr w:type="spellEnd"/>
      <w:r w:rsidRPr="00B034B6">
        <w:t>(</w:t>
      </w:r>
      <w:proofErr w:type="gramEnd"/>
      <w:r w:rsidRPr="00B034B6">
        <w:t>) {</w:t>
      </w:r>
    </w:p>
    <w:p w14:paraId="7D81E962" w14:textId="77777777" w:rsidR="00B034B6" w:rsidRPr="00B034B6" w:rsidRDefault="00B034B6" w:rsidP="00B034B6">
      <w:r w:rsidRPr="00B034B6">
        <w:t xml:space="preserve">        </w:t>
      </w:r>
      <w:proofErr w:type="gramStart"/>
      <w:r w:rsidRPr="00B034B6">
        <w:t>LOGGER.info(</w:t>
      </w:r>
      <w:proofErr w:type="gramEnd"/>
      <w:r w:rsidRPr="00B034B6">
        <w:t xml:space="preserve">"START </w:t>
      </w:r>
      <w:proofErr w:type="spellStart"/>
      <w:proofErr w:type="gramStart"/>
      <w:r w:rsidRPr="00B034B6">
        <w:t>sayHello</w:t>
      </w:r>
      <w:proofErr w:type="spellEnd"/>
      <w:r w:rsidRPr="00B034B6">
        <w:t>(</w:t>
      </w:r>
      <w:proofErr w:type="gramEnd"/>
      <w:r w:rsidRPr="00B034B6">
        <w:t>)");</w:t>
      </w:r>
    </w:p>
    <w:p w14:paraId="7BE35EFE" w14:textId="77777777" w:rsidR="00B034B6" w:rsidRPr="00B034B6" w:rsidRDefault="00B034B6" w:rsidP="00B034B6">
      <w:r w:rsidRPr="00B034B6">
        <w:t xml:space="preserve">        String message = "Hello World!!";</w:t>
      </w:r>
    </w:p>
    <w:p w14:paraId="5CC022FE" w14:textId="77777777" w:rsidR="00B034B6" w:rsidRPr="00B034B6" w:rsidRDefault="00B034B6" w:rsidP="00B034B6">
      <w:r w:rsidRPr="00B034B6">
        <w:t xml:space="preserve">        </w:t>
      </w:r>
      <w:proofErr w:type="gramStart"/>
      <w:r w:rsidRPr="00B034B6">
        <w:t>LOGGER.info(</w:t>
      </w:r>
      <w:proofErr w:type="gramEnd"/>
      <w:r w:rsidRPr="00B034B6">
        <w:t xml:space="preserve">"END </w:t>
      </w:r>
      <w:proofErr w:type="spellStart"/>
      <w:proofErr w:type="gramStart"/>
      <w:r w:rsidRPr="00B034B6">
        <w:t>sayHello</w:t>
      </w:r>
      <w:proofErr w:type="spellEnd"/>
      <w:r w:rsidRPr="00B034B6">
        <w:t>(</w:t>
      </w:r>
      <w:proofErr w:type="gramEnd"/>
      <w:r w:rsidRPr="00B034B6">
        <w:t>)");</w:t>
      </w:r>
    </w:p>
    <w:p w14:paraId="520B59B1" w14:textId="77777777" w:rsidR="00B034B6" w:rsidRPr="00B034B6" w:rsidRDefault="00B034B6" w:rsidP="00B034B6">
      <w:r w:rsidRPr="00B034B6">
        <w:t xml:space="preserve">        return message;</w:t>
      </w:r>
    </w:p>
    <w:p w14:paraId="187CB8F7" w14:textId="77777777" w:rsidR="00B034B6" w:rsidRPr="00B034B6" w:rsidRDefault="00B034B6" w:rsidP="00B034B6">
      <w:r w:rsidRPr="00B034B6">
        <w:t xml:space="preserve">    }</w:t>
      </w:r>
    </w:p>
    <w:p w14:paraId="17369DDF" w14:textId="03D09129" w:rsidR="00B034B6" w:rsidRDefault="00B034B6" w:rsidP="00B034B6">
      <w:r w:rsidRPr="00B034B6">
        <w:t>}</w:t>
      </w:r>
    </w:p>
    <w:p w14:paraId="257CE8A4" w14:textId="0D3B67FC" w:rsidR="00B034B6" w:rsidRPr="00B034B6" w:rsidRDefault="00B034B6" w:rsidP="00B034B6">
      <w:pPr>
        <w:rPr>
          <w:b/>
          <w:bCs/>
        </w:rPr>
      </w:pPr>
      <w:r w:rsidRPr="00B034B6">
        <w:rPr>
          <w:b/>
          <w:bCs/>
        </w:rPr>
        <w:t>SpringLearnApplication.java</w:t>
      </w:r>
    </w:p>
    <w:p w14:paraId="2EB72067" w14:textId="5A6F485F" w:rsidR="00B034B6" w:rsidRDefault="00B034B6" w:rsidP="00B034B6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r>
        <w:t>learn</w:t>
      </w:r>
      <w:proofErr w:type="spellEnd"/>
      <w:r>
        <w:t>;</w:t>
      </w:r>
    </w:p>
    <w:p w14:paraId="4262E702" w14:textId="77777777" w:rsidR="00B034B6" w:rsidRDefault="00B034B6" w:rsidP="00B034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1B102F9" w14:textId="0FCA2EBA" w:rsidR="00B034B6" w:rsidRDefault="00B034B6" w:rsidP="00B034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ECBF3CE" w14:textId="77777777" w:rsidR="00B034B6" w:rsidRDefault="00B034B6" w:rsidP="00B034B6">
      <w:r>
        <w:t>@SpringBootApplication</w:t>
      </w:r>
    </w:p>
    <w:p w14:paraId="51550E83" w14:textId="5B9D0A47" w:rsidR="00B034B6" w:rsidRDefault="00B034B6" w:rsidP="00B034B6">
      <w:r>
        <w:t xml:space="preserve">public class </w:t>
      </w:r>
      <w:proofErr w:type="spellStart"/>
      <w:r>
        <w:t>Spring</w:t>
      </w:r>
      <w:r>
        <w:t>_</w:t>
      </w:r>
      <w:r>
        <w:t>LearnApplication</w:t>
      </w:r>
      <w:proofErr w:type="spellEnd"/>
      <w:r>
        <w:t xml:space="preserve"> {</w:t>
      </w:r>
    </w:p>
    <w:p w14:paraId="471A87EA" w14:textId="77777777" w:rsidR="00B034B6" w:rsidRDefault="00B034B6" w:rsidP="00B034B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FDCEB0E" w14:textId="7A384431" w:rsidR="00B034B6" w:rsidRDefault="00B034B6" w:rsidP="00B034B6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</w:t>
      </w:r>
      <w:r>
        <w:t>_</w:t>
      </w:r>
      <w:r>
        <w:t>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9326A21" w14:textId="77777777" w:rsidR="00B034B6" w:rsidRDefault="00B034B6" w:rsidP="00B034B6">
      <w:r>
        <w:t xml:space="preserve">    }</w:t>
      </w:r>
    </w:p>
    <w:p w14:paraId="6E6777AB" w14:textId="5105E6B5" w:rsidR="00B034B6" w:rsidRDefault="00B034B6" w:rsidP="00B034B6">
      <w:r>
        <w:t>}</w:t>
      </w:r>
      <w:r>
        <w:br/>
      </w:r>
    </w:p>
    <w:p w14:paraId="7D86DBED" w14:textId="1A309CDB" w:rsidR="00B034B6" w:rsidRDefault="00B034B6" w:rsidP="00B034B6">
      <w:r>
        <w:t>OUTPUT</w:t>
      </w:r>
    </w:p>
    <w:p w14:paraId="1392191C" w14:textId="37379C2E" w:rsidR="00B034B6" w:rsidRPr="00B034B6" w:rsidRDefault="00B034B6" w:rsidP="00B034B6">
      <w:r w:rsidRPr="00B034B6">
        <w:t>Hello World!!</w:t>
      </w:r>
    </w:p>
    <w:p w14:paraId="464C7E38" w14:textId="77777777" w:rsidR="00CA4649" w:rsidRDefault="00000000">
      <w:pPr>
        <w:pStyle w:val="Heading1"/>
      </w:pPr>
      <w:r>
        <w:t>Task 4: REST - Country Web Service</w:t>
      </w:r>
    </w:p>
    <w:p w14:paraId="3D706743" w14:textId="4CB79B2E" w:rsidR="00A5516D" w:rsidRDefault="00A5516D" w:rsidP="00A5516D">
      <w:pPr>
        <w:rPr>
          <w:b/>
          <w:bCs/>
        </w:rPr>
      </w:pPr>
      <w:r w:rsidRPr="00A5516D">
        <w:rPr>
          <w:b/>
          <w:bCs/>
        </w:rPr>
        <w:t>Response:</w:t>
      </w:r>
    </w:p>
    <w:p w14:paraId="70E757AD" w14:textId="77777777" w:rsidR="00A5516D" w:rsidRPr="00A5516D" w:rsidRDefault="00A5516D" w:rsidP="00A5516D">
      <w:r w:rsidRPr="00A5516D">
        <w:t>{</w:t>
      </w:r>
    </w:p>
    <w:p w14:paraId="761B8C05" w14:textId="77777777" w:rsidR="00A5516D" w:rsidRPr="00A5516D" w:rsidRDefault="00A5516D" w:rsidP="00A5516D">
      <w:r w:rsidRPr="00A5516D">
        <w:t xml:space="preserve">  "code": "IN",</w:t>
      </w:r>
    </w:p>
    <w:p w14:paraId="19D7858B" w14:textId="77777777" w:rsidR="00A5516D" w:rsidRPr="00A5516D" w:rsidRDefault="00A5516D" w:rsidP="00A5516D">
      <w:r w:rsidRPr="00A5516D">
        <w:t xml:space="preserve">  "name": "India"</w:t>
      </w:r>
    </w:p>
    <w:p w14:paraId="2BFFECAF" w14:textId="7C2AE45C" w:rsidR="00A5516D" w:rsidRDefault="00A5516D" w:rsidP="00A5516D">
      <w:r w:rsidRPr="00A5516D">
        <w:lastRenderedPageBreak/>
        <w:t>}</w:t>
      </w:r>
    </w:p>
    <w:p w14:paraId="7828A9F4" w14:textId="76C38C99" w:rsidR="00A5516D" w:rsidRPr="00A5516D" w:rsidRDefault="00A5516D" w:rsidP="00A5516D">
      <w:pPr>
        <w:rPr>
          <w:b/>
          <w:bCs/>
        </w:rPr>
      </w:pPr>
      <w:r w:rsidRPr="00A5516D">
        <w:rPr>
          <w:b/>
          <w:bCs/>
        </w:rPr>
        <w:t>spring.xml</w:t>
      </w:r>
    </w:p>
    <w:p w14:paraId="4B0093DC" w14:textId="76D497F8" w:rsidR="00A5516D" w:rsidRDefault="00A5516D" w:rsidP="00A5516D">
      <w:r>
        <w:t>&lt;bean id="in" class="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7035438C" w14:textId="77777777" w:rsidR="00A5516D" w:rsidRDefault="00A5516D" w:rsidP="00A5516D">
      <w:r>
        <w:t xml:space="preserve">    &lt;property name="code" value="IN"/&gt;</w:t>
      </w:r>
    </w:p>
    <w:p w14:paraId="466D4FE4" w14:textId="77777777" w:rsidR="00A5516D" w:rsidRDefault="00A5516D" w:rsidP="00A5516D">
      <w:r>
        <w:t xml:space="preserve">    &lt;property name="name" value="India"/&gt;</w:t>
      </w:r>
    </w:p>
    <w:p w14:paraId="6CE7C516" w14:textId="6A9EA562" w:rsidR="00A5516D" w:rsidRDefault="00A5516D" w:rsidP="00A5516D">
      <w:r>
        <w:t>&lt;/bean&gt;</w:t>
      </w:r>
    </w:p>
    <w:p w14:paraId="7E8413CF" w14:textId="7575CC1B" w:rsidR="00A5516D" w:rsidRDefault="00A5516D" w:rsidP="00A5516D">
      <w:pPr>
        <w:rPr>
          <w:b/>
          <w:bCs/>
        </w:rPr>
      </w:pPr>
      <w:r w:rsidRPr="00A5516D">
        <w:rPr>
          <w:b/>
          <w:bCs/>
        </w:rPr>
        <w:t>CountryController.java</w:t>
      </w:r>
    </w:p>
    <w:p w14:paraId="559C37DC" w14:textId="41370556" w:rsidR="00A5516D" w:rsidRPr="00A5516D" w:rsidRDefault="00A5516D" w:rsidP="00A5516D">
      <w:r w:rsidRPr="00A5516D">
        <w:t xml:space="preserve">package </w:t>
      </w:r>
      <w:proofErr w:type="spellStart"/>
      <w:proofErr w:type="gramStart"/>
      <w:r w:rsidRPr="00A5516D">
        <w:t>com.cognizant</w:t>
      </w:r>
      <w:proofErr w:type="gramEnd"/>
      <w:r w:rsidRPr="00A5516D">
        <w:t>.spring</w:t>
      </w:r>
      <w:r>
        <w:t>_</w:t>
      </w:r>
      <w:proofErr w:type="gramStart"/>
      <w:r w:rsidRPr="00A5516D">
        <w:t>learn.controller</w:t>
      </w:r>
      <w:proofErr w:type="spellEnd"/>
      <w:proofErr w:type="gramEnd"/>
      <w:r w:rsidRPr="00A5516D">
        <w:t>;</w:t>
      </w:r>
    </w:p>
    <w:p w14:paraId="6517E291" w14:textId="067B8BB4" w:rsidR="00A5516D" w:rsidRPr="00A5516D" w:rsidRDefault="00A5516D" w:rsidP="00A5516D">
      <w:r w:rsidRPr="00A5516D">
        <w:t xml:space="preserve">import </w:t>
      </w:r>
      <w:proofErr w:type="spellStart"/>
      <w:proofErr w:type="gramStart"/>
      <w:r w:rsidRPr="00A5516D">
        <w:t>com.cognizant</w:t>
      </w:r>
      <w:proofErr w:type="gramEnd"/>
      <w:r w:rsidRPr="00A5516D">
        <w:t>.spring</w:t>
      </w:r>
      <w:r>
        <w:t>_</w:t>
      </w:r>
      <w:proofErr w:type="gramStart"/>
      <w:r w:rsidRPr="00A5516D">
        <w:t>learn.model</w:t>
      </w:r>
      <w:proofErr w:type="gramEnd"/>
      <w:r w:rsidRPr="00A5516D">
        <w:t>.Country</w:t>
      </w:r>
      <w:proofErr w:type="spellEnd"/>
      <w:r w:rsidRPr="00A5516D">
        <w:t>;</w:t>
      </w:r>
    </w:p>
    <w:p w14:paraId="605BB7E1" w14:textId="77777777" w:rsidR="00A5516D" w:rsidRPr="00A5516D" w:rsidRDefault="00A5516D" w:rsidP="00A5516D">
      <w:r w:rsidRPr="00A5516D">
        <w:t xml:space="preserve">import </w:t>
      </w:r>
      <w:proofErr w:type="gramStart"/>
      <w:r w:rsidRPr="00A5516D">
        <w:t>org.slf4j.Logger</w:t>
      </w:r>
      <w:proofErr w:type="gramEnd"/>
      <w:r w:rsidRPr="00A5516D">
        <w:t>;</w:t>
      </w:r>
    </w:p>
    <w:p w14:paraId="39AA1F76" w14:textId="77777777" w:rsidR="00A5516D" w:rsidRPr="00A5516D" w:rsidRDefault="00A5516D" w:rsidP="00A5516D">
      <w:r w:rsidRPr="00A5516D">
        <w:t xml:space="preserve">import </w:t>
      </w:r>
      <w:proofErr w:type="gramStart"/>
      <w:r w:rsidRPr="00A5516D">
        <w:t>org.slf4j.LoggerFactory</w:t>
      </w:r>
      <w:proofErr w:type="gramEnd"/>
      <w:r w:rsidRPr="00A5516D">
        <w:t>;</w:t>
      </w:r>
    </w:p>
    <w:p w14:paraId="4E85BAD9" w14:textId="77777777" w:rsidR="00A5516D" w:rsidRPr="00A5516D" w:rsidRDefault="00A5516D" w:rsidP="00A5516D">
      <w:r w:rsidRPr="00A5516D">
        <w:t xml:space="preserve">import </w:t>
      </w:r>
      <w:proofErr w:type="spellStart"/>
      <w:proofErr w:type="gramStart"/>
      <w:r w:rsidRPr="00A5516D">
        <w:t>org.springframework</w:t>
      </w:r>
      <w:proofErr w:type="gramEnd"/>
      <w:r w:rsidRPr="00A5516D">
        <w:t>.</w:t>
      </w:r>
      <w:proofErr w:type="gramStart"/>
      <w:r w:rsidRPr="00A5516D">
        <w:t>context.ApplicationContext</w:t>
      </w:r>
      <w:proofErr w:type="spellEnd"/>
      <w:proofErr w:type="gramEnd"/>
      <w:r w:rsidRPr="00A5516D">
        <w:t>;</w:t>
      </w:r>
    </w:p>
    <w:p w14:paraId="7B5DED85" w14:textId="77777777" w:rsidR="00A5516D" w:rsidRPr="00A5516D" w:rsidRDefault="00A5516D" w:rsidP="00A5516D">
      <w:r w:rsidRPr="00A5516D">
        <w:t xml:space="preserve">import </w:t>
      </w:r>
      <w:proofErr w:type="gramStart"/>
      <w:r w:rsidRPr="00A5516D">
        <w:t>org.springframework</w:t>
      </w:r>
      <w:proofErr w:type="gramEnd"/>
      <w:r w:rsidRPr="00A5516D">
        <w:t>.</w:t>
      </w:r>
      <w:proofErr w:type="gramStart"/>
      <w:r w:rsidRPr="00A5516D">
        <w:t>context.support</w:t>
      </w:r>
      <w:proofErr w:type="gramEnd"/>
      <w:r w:rsidRPr="00A5516D">
        <w:t>.ClassPathXmlApplicationContext;</w:t>
      </w:r>
    </w:p>
    <w:p w14:paraId="5D6E0D96" w14:textId="77777777" w:rsidR="00A5516D" w:rsidRPr="00A5516D" w:rsidRDefault="00A5516D" w:rsidP="00A5516D">
      <w:r w:rsidRPr="00A5516D">
        <w:t xml:space="preserve">import </w:t>
      </w:r>
      <w:proofErr w:type="spellStart"/>
      <w:proofErr w:type="gramStart"/>
      <w:r w:rsidRPr="00A5516D">
        <w:t>org.springframework.web.bind</w:t>
      </w:r>
      <w:proofErr w:type="gramEnd"/>
      <w:r w:rsidRPr="00A5516D">
        <w:t>.</w:t>
      </w:r>
      <w:proofErr w:type="gramStart"/>
      <w:r w:rsidRPr="00A5516D">
        <w:t>annotation.RequestMapping</w:t>
      </w:r>
      <w:proofErr w:type="spellEnd"/>
      <w:proofErr w:type="gramEnd"/>
      <w:r w:rsidRPr="00A5516D">
        <w:t>;</w:t>
      </w:r>
    </w:p>
    <w:p w14:paraId="620C2083" w14:textId="77777777" w:rsidR="00A5516D" w:rsidRPr="00A5516D" w:rsidRDefault="00A5516D" w:rsidP="00A5516D">
      <w:r w:rsidRPr="00A5516D">
        <w:t xml:space="preserve">import </w:t>
      </w:r>
      <w:proofErr w:type="spellStart"/>
      <w:proofErr w:type="gramStart"/>
      <w:r w:rsidRPr="00A5516D">
        <w:t>org.springframework.web.bind</w:t>
      </w:r>
      <w:proofErr w:type="gramEnd"/>
      <w:r w:rsidRPr="00A5516D">
        <w:t>.</w:t>
      </w:r>
      <w:proofErr w:type="gramStart"/>
      <w:r w:rsidRPr="00A5516D">
        <w:t>annotation.RestController</w:t>
      </w:r>
      <w:proofErr w:type="spellEnd"/>
      <w:proofErr w:type="gramEnd"/>
      <w:r w:rsidRPr="00A5516D">
        <w:t>;</w:t>
      </w:r>
    </w:p>
    <w:p w14:paraId="06482672" w14:textId="77777777" w:rsidR="00A5516D" w:rsidRPr="00A5516D" w:rsidRDefault="00A5516D" w:rsidP="00A5516D"/>
    <w:p w14:paraId="18F7A9A0" w14:textId="77777777" w:rsidR="00A5516D" w:rsidRPr="00A5516D" w:rsidRDefault="00A5516D" w:rsidP="00A5516D">
      <w:r w:rsidRPr="00A5516D">
        <w:t>@RestController</w:t>
      </w:r>
    </w:p>
    <w:p w14:paraId="737FC28D" w14:textId="4CAB2725" w:rsidR="00A5516D" w:rsidRPr="00A5516D" w:rsidRDefault="00A5516D" w:rsidP="00A5516D">
      <w:r w:rsidRPr="00A5516D">
        <w:t xml:space="preserve">public class </w:t>
      </w:r>
      <w:proofErr w:type="spellStart"/>
      <w:r w:rsidRPr="00A5516D">
        <w:t>CountryController</w:t>
      </w:r>
      <w:proofErr w:type="spellEnd"/>
      <w:r w:rsidRPr="00A5516D">
        <w:t xml:space="preserve"> {</w:t>
      </w:r>
    </w:p>
    <w:p w14:paraId="47C16D08" w14:textId="5D099D77" w:rsidR="00A5516D" w:rsidRPr="00A5516D" w:rsidRDefault="00A5516D" w:rsidP="00A5516D">
      <w:r w:rsidRPr="00A5516D">
        <w:t xml:space="preserve">    private static final Logger </w:t>
      </w:r>
      <w:proofErr w:type="spellStart"/>
      <w:r w:rsidRPr="00A5516D">
        <w:t>LOGGER</w:t>
      </w:r>
      <w:proofErr w:type="spellEnd"/>
      <w:r w:rsidRPr="00A5516D">
        <w:t xml:space="preserve"> = </w:t>
      </w:r>
      <w:proofErr w:type="spellStart"/>
      <w:r w:rsidRPr="00A5516D">
        <w:t>LoggerFactory.getLogger</w:t>
      </w:r>
      <w:proofErr w:type="spellEnd"/>
      <w:r w:rsidRPr="00A5516D">
        <w:t>(</w:t>
      </w:r>
      <w:proofErr w:type="spellStart"/>
      <w:r w:rsidRPr="00A5516D">
        <w:t>CountryController.class</w:t>
      </w:r>
      <w:proofErr w:type="spellEnd"/>
      <w:r w:rsidRPr="00A5516D">
        <w:t>);</w:t>
      </w:r>
    </w:p>
    <w:p w14:paraId="6280B674" w14:textId="77777777" w:rsidR="00A5516D" w:rsidRPr="00A5516D" w:rsidRDefault="00A5516D" w:rsidP="00A5516D">
      <w:r w:rsidRPr="00A5516D">
        <w:t xml:space="preserve">    @RequestMapping("/country")</w:t>
      </w:r>
    </w:p>
    <w:p w14:paraId="7EE46537" w14:textId="77777777" w:rsidR="00A5516D" w:rsidRPr="00A5516D" w:rsidRDefault="00A5516D" w:rsidP="00A5516D">
      <w:r w:rsidRPr="00A5516D">
        <w:t xml:space="preserve">    public Country </w:t>
      </w:r>
      <w:proofErr w:type="spellStart"/>
      <w:proofErr w:type="gramStart"/>
      <w:r w:rsidRPr="00A5516D">
        <w:t>getCountryIndia</w:t>
      </w:r>
      <w:proofErr w:type="spellEnd"/>
      <w:r w:rsidRPr="00A5516D">
        <w:t>(</w:t>
      </w:r>
      <w:proofErr w:type="gramEnd"/>
      <w:r w:rsidRPr="00A5516D">
        <w:t>) {</w:t>
      </w:r>
    </w:p>
    <w:p w14:paraId="34148D8C" w14:textId="61A91B81" w:rsidR="00A5516D" w:rsidRPr="00A5516D" w:rsidRDefault="00A5516D" w:rsidP="00A5516D">
      <w:r w:rsidRPr="00A5516D">
        <w:t xml:space="preserve">        </w:t>
      </w:r>
      <w:proofErr w:type="gramStart"/>
      <w:r w:rsidRPr="00A5516D">
        <w:t>LOGGER.info(</w:t>
      </w:r>
      <w:proofErr w:type="gramEnd"/>
      <w:r w:rsidRPr="00A5516D">
        <w:t xml:space="preserve">"START </w:t>
      </w:r>
      <w:proofErr w:type="spellStart"/>
      <w:proofErr w:type="gramStart"/>
      <w:r w:rsidRPr="00A5516D">
        <w:t>getCountryIndia</w:t>
      </w:r>
      <w:proofErr w:type="spellEnd"/>
      <w:r w:rsidRPr="00A5516D">
        <w:t>(</w:t>
      </w:r>
      <w:proofErr w:type="gramEnd"/>
      <w:r w:rsidRPr="00A5516D">
        <w:t>)");</w:t>
      </w:r>
    </w:p>
    <w:p w14:paraId="138713EC" w14:textId="77777777" w:rsidR="00A5516D" w:rsidRPr="00A5516D" w:rsidRDefault="00A5516D" w:rsidP="00A5516D">
      <w:r w:rsidRPr="00A5516D">
        <w:t xml:space="preserve">        </w:t>
      </w:r>
      <w:proofErr w:type="spellStart"/>
      <w:r w:rsidRPr="00A5516D">
        <w:t>ApplicationContext</w:t>
      </w:r>
      <w:proofErr w:type="spellEnd"/>
      <w:r w:rsidRPr="00A5516D">
        <w:t xml:space="preserve"> context = new </w:t>
      </w:r>
      <w:proofErr w:type="spellStart"/>
      <w:r w:rsidRPr="00A5516D">
        <w:t>ClassPathXmlApplicationContext</w:t>
      </w:r>
      <w:proofErr w:type="spellEnd"/>
      <w:r w:rsidRPr="00A5516D">
        <w:t>("spring.xml");</w:t>
      </w:r>
    </w:p>
    <w:p w14:paraId="585CCA57" w14:textId="70031484" w:rsidR="00A5516D" w:rsidRPr="00A5516D" w:rsidRDefault="00A5516D" w:rsidP="00A5516D">
      <w:r w:rsidRPr="00A5516D">
        <w:t xml:space="preserve">        Country </w:t>
      </w:r>
      <w:proofErr w:type="spellStart"/>
      <w:r w:rsidRPr="00A5516D">
        <w:t>country</w:t>
      </w:r>
      <w:proofErr w:type="spellEnd"/>
      <w:r w:rsidRPr="00A5516D">
        <w:t xml:space="preserve"> = (Country) </w:t>
      </w:r>
      <w:proofErr w:type="spellStart"/>
      <w:proofErr w:type="gramStart"/>
      <w:r w:rsidRPr="00A5516D">
        <w:t>context.getBean</w:t>
      </w:r>
      <w:proofErr w:type="spellEnd"/>
      <w:proofErr w:type="gramEnd"/>
      <w:r w:rsidRPr="00A5516D">
        <w:t>("in");</w:t>
      </w:r>
    </w:p>
    <w:p w14:paraId="7ACB58EC" w14:textId="77777777" w:rsidR="00A5516D" w:rsidRPr="00A5516D" w:rsidRDefault="00A5516D" w:rsidP="00A5516D">
      <w:r w:rsidRPr="00A5516D">
        <w:t xml:space="preserve">        </w:t>
      </w:r>
      <w:proofErr w:type="gramStart"/>
      <w:r w:rsidRPr="00A5516D">
        <w:t>LOGGER.info(</w:t>
      </w:r>
      <w:proofErr w:type="gramEnd"/>
      <w:r w:rsidRPr="00A5516D">
        <w:t xml:space="preserve">"END </w:t>
      </w:r>
      <w:proofErr w:type="spellStart"/>
      <w:proofErr w:type="gramStart"/>
      <w:r w:rsidRPr="00A5516D">
        <w:t>getCountryIndia</w:t>
      </w:r>
      <w:proofErr w:type="spellEnd"/>
      <w:r w:rsidRPr="00A5516D">
        <w:t>(</w:t>
      </w:r>
      <w:proofErr w:type="gramEnd"/>
      <w:r w:rsidRPr="00A5516D">
        <w:t>)");</w:t>
      </w:r>
    </w:p>
    <w:p w14:paraId="661F5676" w14:textId="77777777" w:rsidR="00A5516D" w:rsidRPr="00A5516D" w:rsidRDefault="00A5516D" w:rsidP="00A5516D">
      <w:r w:rsidRPr="00A5516D">
        <w:t xml:space="preserve">        return country;</w:t>
      </w:r>
    </w:p>
    <w:p w14:paraId="5B44C91A" w14:textId="77777777" w:rsidR="00A5516D" w:rsidRPr="00A5516D" w:rsidRDefault="00A5516D" w:rsidP="00A5516D">
      <w:r w:rsidRPr="00A5516D">
        <w:lastRenderedPageBreak/>
        <w:t xml:space="preserve">    }</w:t>
      </w:r>
    </w:p>
    <w:p w14:paraId="17F56413" w14:textId="78E3DB49" w:rsidR="00A5516D" w:rsidRDefault="00A5516D" w:rsidP="00A5516D">
      <w:r w:rsidRPr="00A5516D">
        <w:t>}</w:t>
      </w:r>
    </w:p>
    <w:p w14:paraId="56973614" w14:textId="2C573E14" w:rsidR="00A5516D" w:rsidRDefault="00A5516D" w:rsidP="00A5516D">
      <w:r>
        <w:t>OUTPUT</w:t>
      </w:r>
      <w:r w:rsidR="00BD442A">
        <w:t>:</w:t>
      </w:r>
    </w:p>
    <w:p w14:paraId="4776FB72" w14:textId="77777777" w:rsidR="00A5516D" w:rsidRDefault="00A5516D" w:rsidP="00A5516D">
      <w:r>
        <w:t>{</w:t>
      </w:r>
    </w:p>
    <w:p w14:paraId="3A99193C" w14:textId="77777777" w:rsidR="00A5516D" w:rsidRDefault="00A5516D" w:rsidP="00A5516D">
      <w:r>
        <w:t xml:space="preserve">  "code": "IN",</w:t>
      </w:r>
    </w:p>
    <w:p w14:paraId="1E69DDF4" w14:textId="77777777" w:rsidR="00A5516D" w:rsidRDefault="00A5516D" w:rsidP="00A5516D">
      <w:r>
        <w:t xml:space="preserve">  "name": "India"</w:t>
      </w:r>
    </w:p>
    <w:p w14:paraId="163D7724" w14:textId="5E74943C" w:rsidR="00A5516D" w:rsidRPr="00A5516D" w:rsidRDefault="00A5516D" w:rsidP="00A5516D">
      <w:r>
        <w:t>}</w:t>
      </w:r>
    </w:p>
    <w:p w14:paraId="4109773A" w14:textId="77777777" w:rsidR="00CA4649" w:rsidRDefault="00000000">
      <w:pPr>
        <w:pStyle w:val="Heading1"/>
      </w:pPr>
      <w:r>
        <w:t>Task 5: REST - Get Country by Country Code</w:t>
      </w:r>
    </w:p>
    <w:p w14:paraId="5709CB0A" w14:textId="6F25901D" w:rsidR="00A5516D" w:rsidRDefault="00A5516D" w:rsidP="00A5516D">
      <w:pPr>
        <w:rPr>
          <w:b/>
          <w:bCs/>
        </w:rPr>
      </w:pPr>
      <w:r w:rsidRPr="00A5516D">
        <w:rPr>
          <w:b/>
          <w:bCs/>
        </w:rPr>
        <w:t>spring.xml</w:t>
      </w:r>
    </w:p>
    <w:p w14:paraId="0092AD30" w14:textId="77777777" w:rsidR="00A5516D" w:rsidRPr="00A5516D" w:rsidRDefault="00A5516D" w:rsidP="00A5516D">
      <w:r w:rsidRPr="00A5516D">
        <w:t>&lt;bean id="</w:t>
      </w:r>
      <w:proofErr w:type="spellStart"/>
      <w:r w:rsidRPr="00A5516D">
        <w:t>countryList</w:t>
      </w:r>
      <w:proofErr w:type="spellEnd"/>
      <w:r w:rsidRPr="00A5516D">
        <w:t>" class="</w:t>
      </w:r>
      <w:proofErr w:type="spellStart"/>
      <w:proofErr w:type="gramStart"/>
      <w:r w:rsidRPr="00A5516D">
        <w:t>java.util</w:t>
      </w:r>
      <w:proofErr w:type="gramEnd"/>
      <w:r w:rsidRPr="00A5516D">
        <w:t>.ArrayList</w:t>
      </w:r>
      <w:proofErr w:type="spellEnd"/>
      <w:r w:rsidRPr="00A5516D">
        <w:t>"&gt;</w:t>
      </w:r>
    </w:p>
    <w:p w14:paraId="160ABFDD" w14:textId="77777777" w:rsidR="00A5516D" w:rsidRPr="00A5516D" w:rsidRDefault="00A5516D" w:rsidP="00A5516D">
      <w:r w:rsidRPr="00A5516D">
        <w:t xml:space="preserve">    &lt;constructor-</w:t>
      </w:r>
      <w:proofErr w:type="spellStart"/>
      <w:r w:rsidRPr="00A5516D">
        <w:t>arg</w:t>
      </w:r>
      <w:proofErr w:type="spellEnd"/>
      <w:r w:rsidRPr="00A5516D">
        <w:t>&gt;</w:t>
      </w:r>
    </w:p>
    <w:p w14:paraId="356F4852" w14:textId="77777777" w:rsidR="00A5516D" w:rsidRPr="00A5516D" w:rsidRDefault="00A5516D" w:rsidP="00A5516D">
      <w:r w:rsidRPr="00A5516D">
        <w:t xml:space="preserve">        &lt;list&gt;</w:t>
      </w:r>
    </w:p>
    <w:p w14:paraId="09363843" w14:textId="6C2FCD99" w:rsidR="00A5516D" w:rsidRPr="00A5516D" w:rsidRDefault="00A5516D" w:rsidP="00A5516D">
      <w:r w:rsidRPr="00A5516D">
        <w:t xml:space="preserve">            &lt;bean class="</w:t>
      </w:r>
      <w:proofErr w:type="spellStart"/>
      <w:proofErr w:type="gramStart"/>
      <w:r w:rsidRPr="00A5516D">
        <w:t>com.cognizant</w:t>
      </w:r>
      <w:proofErr w:type="gramEnd"/>
      <w:r w:rsidRPr="00A5516D">
        <w:t>.spring</w:t>
      </w:r>
      <w:r>
        <w:t>_</w:t>
      </w:r>
      <w:proofErr w:type="gramStart"/>
      <w:r w:rsidRPr="00A5516D">
        <w:t>learn.model</w:t>
      </w:r>
      <w:proofErr w:type="gramEnd"/>
      <w:r w:rsidRPr="00A5516D">
        <w:t>.Country</w:t>
      </w:r>
      <w:proofErr w:type="spellEnd"/>
      <w:r w:rsidRPr="00A5516D">
        <w:t>"&gt;</w:t>
      </w:r>
    </w:p>
    <w:p w14:paraId="001922A2" w14:textId="77777777" w:rsidR="00A5516D" w:rsidRPr="00A5516D" w:rsidRDefault="00A5516D" w:rsidP="00A5516D">
      <w:r w:rsidRPr="00A5516D">
        <w:t xml:space="preserve">                &lt;property name="code" value="IN" /&gt;</w:t>
      </w:r>
    </w:p>
    <w:p w14:paraId="5F524E7B" w14:textId="77777777" w:rsidR="00A5516D" w:rsidRPr="00A5516D" w:rsidRDefault="00A5516D" w:rsidP="00A5516D">
      <w:r w:rsidRPr="00A5516D">
        <w:t xml:space="preserve">                &lt;property name="name" value="India" /&gt;</w:t>
      </w:r>
    </w:p>
    <w:p w14:paraId="7399B646" w14:textId="77777777" w:rsidR="00A5516D" w:rsidRPr="00A5516D" w:rsidRDefault="00A5516D" w:rsidP="00A5516D">
      <w:r w:rsidRPr="00A5516D">
        <w:t xml:space="preserve">            &lt;/bean&gt;</w:t>
      </w:r>
    </w:p>
    <w:p w14:paraId="6AF290FD" w14:textId="43674787" w:rsidR="00A5516D" w:rsidRPr="00A5516D" w:rsidRDefault="00A5516D" w:rsidP="00A5516D">
      <w:r w:rsidRPr="00A5516D">
        <w:t xml:space="preserve">            &lt;bean class="</w:t>
      </w:r>
      <w:proofErr w:type="spellStart"/>
      <w:proofErr w:type="gramStart"/>
      <w:r w:rsidRPr="00A5516D">
        <w:t>com.cognizant</w:t>
      </w:r>
      <w:proofErr w:type="gramEnd"/>
      <w:r w:rsidRPr="00A5516D">
        <w:t>.spring</w:t>
      </w:r>
      <w:r>
        <w:t>_</w:t>
      </w:r>
      <w:proofErr w:type="gramStart"/>
      <w:r w:rsidRPr="00A5516D">
        <w:t>learn.model</w:t>
      </w:r>
      <w:proofErr w:type="gramEnd"/>
      <w:r w:rsidRPr="00A5516D">
        <w:t>.Country</w:t>
      </w:r>
      <w:proofErr w:type="spellEnd"/>
      <w:r w:rsidRPr="00A5516D">
        <w:t>"&gt;</w:t>
      </w:r>
    </w:p>
    <w:p w14:paraId="76B139F6" w14:textId="77777777" w:rsidR="00A5516D" w:rsidRPr="00A5516D" w:rsidRDefault="00A5516D" w:rsidP="00A5516D">
      <w:r w:rsidRPr="00A5516D">
        <w:t xml:space="preserve">                &lt;property name="code" value="US" /&gt;</w:t>
      </w:r>
    </w:p>
    <w:p w14:paraId="08097C8B" w14:textId="77777777" w:rsidR="00A5516D" w:rsidRPr="00A5516D" w:rsidRDefault="00A5516D" w:rsidP="00A5516D">
      <w:r w:rsidRPr="00A5516D">
        <w:t xml:space="preserve">                &lt;property name="name" value="United States" /&gt;</w:t>
      </w:r>
    </w:p>
    <w:p w14:paraId="6EFBA2CE" w14:textId="77777777" w:rsidR="00A5516D" w:rsidRPr="00A5516D" w:rsidRDefault="00A5516D" w:rsidP="00A5516D">
      <w:r w:rsidRPr="00A5516D">
        <w:t xml:space="preserve">            &lt;/bean&gt;</w:t>
      </w:r>
    </w:p>
    <w:p w14:paraId="46A1AF86" w14:textId="1BCDDB6B" w:rsidR="00A5516D" w:rsidRPr="00A5516D" w:rsidRDefault="00A5516D" w:rsidP="00A5516D">
      <w:r w:rsidRPr="00A5516D">
        <w:t xml:space="preserve">            &lt;bean class="</w:t>
      </w:r>
      <w:proofErr w:type="spellStart"/>
      <w:proofErr w:type="gramStart"/>
      <w:r w:rsidRPr="00A5516D">
        <w:t>com.cognizant</w:t>
      </w:r>
      <w:proofErr w:type="gramEnd"/>
      <w:r w:rsidRPr="00A5516D">
        <w:t>.spring</w:t>
      </w:r>
      <w:r>
        <w:t>_</w:t>
      </w:r>
      <w:proofErr w:type="gramStart"/>
      <w:r w:rsidRPr="00A5516D">
        <w:t>learn.model</w:t>
      </w:r>
      <w:proofErr w:type="gramEnd"/>
      <w:r w:rsidRPr="00A5516D">
        <w:t>.Country</w:t>
      </w:r>
      <w:proofErr w:type="spellEnd"/>
      <w:r w:rsidRPr="00A5516D">
        <w:t>"&gt;</w:t>
      </w:r>
    </w:p>
    <w:p w14:paraId="43D776BB" w14:textId="77777777" w:rsidR="00A5516D" w:rsidRPr="00A5516D" w:rsidRDefault="00A5516D" w:rsidP="00A5516D">
      <w:r w:rsidRPr="00A5516D">
        <w:t xml:space="preserve">                &lt;property name="code" value="JP" /&gt;</w:t>
      </w:r>
    </w:p>
    <w:p w14:paraId="3BF2AF9D" w14:textId="77777777" w:rsidR="00A5516D" w:rsidRPr="00A5516D" w:rsidRDefault="00A5516D" w:rsidP="00A5516D">
      <w:r w:rsidRPr="00A5516D">
        <w:t xml:space="preserve">                &lt;property name="name" value="Japan" /&gt;</w:t>
      </w:r>
    </w:p>
    <w:p w14:paraId="6847DF0B" w14:textId="77777777" w:rsidR="00A5516D" w:rsidRPr="00A5516D" w:rsidRDefault="00A5516D" w:rsidP="00A5516D">
      <w:r w:rsidRPr="00A5516D">
        <w:t xml:space="preserve">            &lt;/bean&gt;</w:t>
      </w:r>
    </w:p>
    <w:p w14:paraId="28448E00" w14:textId="59C5FED3" w:rsidR="00A5516D" w:rsidRPr="00A5516D" w:rsidRDefault="00A5516D" w:rsidP="00A5516D">
      <w:r w:rsidRPr="00A5516D">
        <w:t xml:space="preserve">            &lt;bean class="</w:t>
      </w:r>
      <w:proofErr w:type="spellStart"/>
      <w:proofErr w:type="gramStart"/>
      <w:r w:rsidRPr="00A5516D">
        <w:t>com.cognizant</w:t>
      </w:r>
      <w:proofErr w:type="gramEnd"/>
      <w:r w:rsidRPr="00A5516D">
        <w:t>.spring</w:t>
      </w:r>
      <w:r>
        <w:t>_</w:t>
      </w:r>
      <w:proofErr w:type="gramStart"/>
      <w:r w:rsidRPr="00A5516D">
        <w:t>learn.model</w:t>
      </w:r>
      <w:proofErr w:type="gramEnd"/>
      <w:r w:rsidRPr="00A5516D">
        <w:t>.Country</w:t>
      </w:r>
      <w:proofErr w:type="spellEnd"/>
      <w:r w:rsidRPr="00A5516D">
        <w:t>"&gt;</w:t>
      </w:r>
    </w:p>
    <w:p w14:paraId="69086A24" w14:textId="77777777" w:rsidR="00A5516D" w:rsidRPr="00A5516D" w:rsidRDefault="00A5516D" w:rsidP="00A5516D">
      <w:r w:rsidRPr="00A5516D">
        <w:t xml:space="preserve">                &lt;property name="code" value="DE" /&gt;</w:t>
      </w:r>
    </w:p>
    <w:p w14:paraId="02DCE69C" w14:textId="77777777" w:rsidR="00A5516D" w:rsidRPr="00A5516D" w:rsidRDefault="00A5516D" w:rsidP="00A5516D">
      <w:r w:rsidRPr="00A5516D">
        <w:lastRenderedPageBreak/>
        <w:t xml:space="preserve">                &lt;property name="name" value="Germany" /&gt;</w:t>
      </w:r>
    </w:p>
    <w:p w14:paraId="6F87A7FD" w14:textId="77777777" w:rsidR="00A5516D" w:rsidRPr="00A5516D" w:rsidRDefault="00A5516D" w:rsidP="00A5516D">
      <w:r w:rsidRPr="00A5516D">
        <w:t xml:space="preserve">            &lt;/bean&gt;</w:t>
      </w:r>
    </w:p>
    <w:p w14:paraId="42449364" w14:textId="77777777" w:rsidR="00A5516D" w:rsidRPr="00A5516D" w:rsidRDefault="00A5516D" w:rsidP="00A5516D">
      <w:r w:rsidRPr="00A5516D">
        <w:t xml:space="preserve">        &lt;/list&gt;</w:t>
      </w:r>
    </w:p>
    <w:p w14:paraId="5BD74542" w14:textId="77777777" w:rsidR="00A5516D" w:rsidRPr="00A5516D" w:rsidRDefault="00A5516D" w:rsidP="00A5516D">
      <w:r w:rsidRPr="00A5516D">
        <w:t xml:space="preserve">    &lt;/constructor-</w:t>
      </w:r>
      <w:proofErr w:type="spellStart"/>
      <w:r w:rsidRPr="00A5516D">
        <w:t>arg</w:t>
      </w:r>
      <w:proofErr w:type="spellEnd"/>
      <w:r w:rsidRPr="00A5516D">
        <w:t>&gt;</w:t>
      </w:r>
    </w:p>
    <w:p w14:paraId="1B0EDB40" w14:textId="6C88DE53" w:rsidR="00A5516D" w:rsidRDefault="00A5516D" w:rsidP="00A5516D">
      <w:r w:rsidRPr="00A5516D">
        <w:t>&lt;/bean&gt;</w:t>
      </w:r>
    </w:p>
    <w:p w14:paraId="78364225" w14:textId="257E9547" w:rsidR="00A5516D" w:rsidRPr="00A5516D" w:rsidRDefault="00A5516D" w:rsidP="00A5516D">
      <w:pPr>
        <w:rPr>
          <w:b/>
          <w:bCs/>
        </w:rPr>
      </w:pPr>
      <w:r w:rsidRPr="00A5516D">
        <w:rPr>
          <w:b/>
          <w:bCs/>
        </w:rPr>
        <w:t>CountryService.java</w:t>
      </w:r>
    </w:p>
    <w:p w14:paraId="5902D1FC" w14:textId="4CD29C0C" w:rsidR="00A5516D" w:rsidRDefault="00A5516D" w:rsidP="00A5516D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proofErr w:type="gramStart"/>
      <w:r>
        <w:t>learn.service</w:t>
      </w:r>
      <w:proofErr w:type="spellEnd"/>
      <w:proofErr w:type="gramEnd"/>
      <w:r>
        <w:t>;</w:t>
      </w:r>
    </w:p>
    <w:p w14:paraId="693293DD" w14:textId="759E1683" w:rsidR="00A5516D" w:rsidRDefault="00A5516D" w:rsidP="00A5516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45F65B8" w14:textId="303EB68D" w:rsidR="00A5516D" w:rsidRDefault="00A5516D" w:rsidP="00A5516D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6ACE14EA" w14:textId="4E7F9B0A" w:rsidR="00A5516D" w:rsidRDefault="00A5516D" w:rsidP="00A5516D">
      <w:r>
        <w:t xml:space="preserve">import </w:t>
      </w:r>
      <w:proofErr w:type="gramStart"/>
      <w:r>
        <w:t>com.cognizant</w:t>
      </w:r>
      <w:proofErr w:type="gramEnd"/>
      <w:r>
        <w:t>.spring</w:t>
      </w:r>
      <w:r w:rsidR="00D14F8A">
        <w:t>_</w:t>
      </w:r>
      <w:proofErr w:type="gramStart"/>
      <w:r>
        <w:t>learn.service</w:t>
      </w:r>
      <w:proofErr w:type="gramEnd"/>
      <w:r>
        <w:t>.</w:t>
      </w:r>
      <w:proofErr w:type="gramStart"/>
      <w:r>
        <w:t>exception.CountryNotFoundException</w:t>
      </w:r>
      <w:proofErr w:type="gramEnd"/>
      <w:r>
        <w:t>;</w:t>
      </w:r>
    </w:p>
    <w:p w14:paraId="7F054360" w14:textId="77777777" w:rsidR="00A5516D" w:rsidRDefault="00A5516D" w:rsidP="00A5516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7F6A926" w14:textId="77777777" w:rsidR="00A5516D" w:rsidRDefault="00A5516D" w:rsidP="00A5516D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CC3C03E" w14:textId="77777777" w:rsidR="00A5516D" w:rsidRDefault="00A5516D" w:rsidP="00A5516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1CB2CF29" w14:textId="77777777" w:rsidR="00A5516D" w:rsidRDefault="00A5516D" w:rsidP="00A5516D"/>
    <w:p w14:paraId="12C21A0F" w14:textId="77777777" w:rsidR="00A5516D" w:rsidRDefault="00A5516D" w:rsidP="00A5516D">
      <w:r>
        <w:t>@Service</w:t>
      </w:r>
    </w:p>
    <w:p w14:paraId="175EB009" w14:textId="46B946F6" w:rsidR="00A5516D" w:rsidRDefault="00A5516D" w:rsidP="00A5516D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26941433" w14:textId="77777777" w:rsidR="00A5516D" w:rsidRDefault="00A5516D" w:rsidP="00A5516D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 xml:space="preserve">String code) throws </w:t>
      </w:r>
      <w:proofErr w:type="spellStart"/>
      <w:r>
        <w:t>CountryNotFoundException</w:t>
      </w:r>
      <w:proofErr w:type="spellEnd"/>
      <w:r>
        <w:t xml:space="preserve"> {</w:t>
      </w:r>
    </w:p>
    <w:p w14:paraId="0337799F" w14:textId="4CE41399" w:rsidR="00A5516D" w:rsidRDefault="00A5516D" w:rsidP="00A5516D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("spring.xml");</w:t>
      </w:r>
    </w:p>
    <w:p w14:paraId="23DDD222" w14:textId="64D0B251" w:rsidR="00A5516D" w:rsidRDefault="00A5516D" w:rsidP="00A5516D">
      <w:r>
        <w:t xml:space="preserve">        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14:paraId="0FD31A8C" w14:textId="77777777" w:rsidR="00A5516D" w:rsidRDefault="00A5516D" w:rsidP="00A5516D"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14:paraId="30AE2189" w14:textId="77777777" w:rsidR="00A5516D" w:rsidRDefault="00A5516D" w:rsidP="00A5516D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234952D9" w14:textId="77777777" w:rsidR="00A5516D" w:rsidRDefault="00A5516D" w:rsidP="00A5516D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4EFC0CA6" w14:textId="77777777" w:rsidR="00A5516D" w:rsidRDefault="00A5516D" w:rsidP="00A5516D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>"Country not found"));</w:t>
      </w:r>
    </w:p>
    <w:p w14:paraId="367E1086" w14:textId="77777777" w:rsidR="00A5516D" w:rsidRDefault="00A5516D" w:rsidP="00A5516D">
      <w:r>
        <w:t xml:space="preserve">    }</w:t>
      </w:r>
    </w:p>
    <w:p w14:paraId="755D998D" w14:textId="1D4CC4D1" w:rsidR="00A5516D" w:rsidRDefault="00A5516D" w:rsidP="00A5516D">
      <w:r>
        <w:t>}</w:t>
      </w:r>
    </w:p>
    <w:p w14:paraId="3354BDFC" w14:textId="77777777" w:rsidR="00A5516D" w:rsidRDefault="00A5516D" w:rsidP="00A5516D"/>
    <w:p w14:paraId="610BE80E" w14:textId="4BB4F149" w:rsidR="00A5516D" w:rsidRPr="00A5516D" w:rsidRDefault="00A5516D" w:rsidP="00A5516D">
      <w:pPr>
        <w:rPr>
          <w:b/>
          <w:bCs/>
        </w:rPr>
      </w:pPr>
      <w:r w:rsidRPr="00A5516D">
        <w:rPr>
          <w:b/>
          <w:bCs/>
        </w:rPr>
        <w:lastRenderedPageBreak/>
        <w:t>CountryNotFoundException.java</w:t>
      </w:r>
    </w:p>
    <w:p w14:paraId="1F4D2582" w14:textId="786FD33E" w:rsidR="00A5516D" w:rsidRDefault="00A5516D" w:rsidP="00A5516D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</w:t>
      </w:r>
      <w:r w:rsidR="00BD442A">
        <w:t>_</w:t>
      </w:r>
      <w:proofErr w:type="gramStart"/>
      <w:r>
        <w:t>learn.service</w:t>
      </w:r>
      <w:proofErr w:type="gramEnd"/>
      <w:r>
        <w:t>.exception</w:t>
      </w:r>
      <w:proofErr w:type="spellEnd"/>
      <w:r>
        <w:t>;</w:t>
      </w:r>
    </w:p>
    <w:p w14:paraId="6DA4B594" w14:textId="77777777" w:rsidR="00A5516D" w:rsidRDefault="00A5516D" w:rsidP="00A5516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spellEnd"/>
      <w:proofErr w:type="gramEnd"/>
      <w:r>
        <w:t>;</w:t>
      </w:r>
    </w:p>
    <w:p w14:paraId="62D6E84C" w14:textId="77777777" w:rsidR="00A5516D" w:rsidRDefault="00A5516D" w:rsidP="00A5516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annotation.ResponseStatus</w:t>
      </w:r>
      <w:proofErr w:type="spellEnd"/>
      <w:proofErr w:type="gramEnd"/>
      <w:r>
        <w:t>;</w:t>
      </w:r>
    </w:p>
    <w:p w14:paraId="699A9D6C" w14:textId="77777777" w:rsidR="00A5516D" w:rsidRDefault="00A5516D" w:rsidP="00A5516D"/>
    <w:p w14:paraId="6B963510" w14:textId="77777777" w:rsidR="00A5516D" w:rsidRDefault="00A5516D" w:rsidP="00A5516D">
      <w:r>
        <w:t>@</w:t>
      </w:r>
      <w:proofErr w:type="gramStart"/>
      <w:r>
        <w:t>ResponseStatus(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, reason = "Country not found")</w:t>
      </w:r>
    </w:p>
    <w:p w14:paraId="1FA0EFCF" w14:textId="6F7FCAE9" w:rsidR="00A5516D" w:rsidRDefault="00A5516D" w:rsidP="00A5516D">
      <w:r>
        <w:t xml:space="preserve">public class </w:t>
      </w:r>
      <w:proofErr w:type="spellStart"/>
      <w:r>
        <w:t>CountryNotFoundException</w:t>
      </w:r>
      <w:proofErr w:type="spellEnd"/>
      <w:r>
        <w:t xml:space="preserve"> extends Exception {</w:t>
      </w:r>
    </w:p>
    <w:p w14:paraId="7C1C9C9B" w14:textId="77777777" w:rsidR="00A5516D" w:rsidRDefault="00A5516D" w:rsidP="00A5516D">
      <w:r>
        <w:t xml:space="preserve">    public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>String message) {</w:t>
      </w:r>
    </w:p>
    <w:p w14:paraId="70B0E04A" w14:textId="77777777" w:rsidR="00A5516D" w:rsidRDefault="00A5516D" w:rsidP="00A5516D">
      <w:r>
        <w:t xml:space="preserve">        super(message);</w:t>
      </w:r>
    </w:p>
    <w:p w14:paraId="4C996BFF" w14:textId="77777777" w:rsidR="00A5516D" w:rsidRDefault="00A5516D" w:rsidP="00A5516D">
      <w:r>
        <w:t xml:space="preserve">    }</w:t>
      </w:r>
    </w:p>
    <w:p w14:paraId="2D3D3B8D" w14:textId="34D0EBE1" w:rsidR="00A5516D" w:rsidRDefault="00A5516D" w:rsidP="00A5516D">
      <w:r>
        <w:t>}</w:t>
      </w:r>
    </w:p>
    <w:p w14:paraId="25D8DC58" w14:textId="54D32F53" w:rsidR="00D14F8A" w:rsidRPr="00D14F8A" w:rsidRDefault="00D14F8A" w:rsidP="00A5516D">
      <w:pPr>
        <w:rPr>
          <w:b/>
          <w:bCs/>
        </w:rPr>
      </w:pPr>
      <w:r w:rsidRPr="00D14F8A">
        <w:rPr>
          <w:b/>
          <w:bCs/>
        </w:rPr>
        <w:t>CountryController</w:t>
      </w:r>
      <w:r w:rsidRPr="00D14F8A">
        <w:rPr>
          <w:b/>
          <w:bCs/>
        </w:rPr>
        <w:t>.java</w:t>
      </w:r>
    </w:p>
    <w:p w14:paraId="25433410" w14:textId="15F14EA9" w:rsidR="00D14F8A" w:rsidRDefault="00D14F8A" w:rsidP="00D14F8A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</w:t>
      </w:r>
      <w:r w:rsidR="00BD442A">
        <w:t>_</w:t>
      </w:r>
      <w:proofErr w:type="gramStart"/>
      <w:r>
        <w:t>learn.controller</w:t>
      </w:r>
      <w:proofErr w:type="spellEnd"/>
      <w:proofErr w:type="gramEnd"/>
      <w:r>
        <w:t>;</w:t>
      </w:r>
    </w:p>
    <w:p w14:paraId="1E310CCD" w14:textId="7F1F57B1" w:rsidR="00D14F8A" w:rsidRDefault="00D14F8A" w:rsidP="00D14F8A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5AC4D6C8" w14:textId="70741A02" w:rsidR="00D14F8A" w:rsidRDefault="00D14F8A" w:rsidP="00D14F8A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14:paraId="4C70AD58" w14:textId="3116B08B" w:rsidR="00D14F8A" w:rsidRDefault="00D14F8A" w:rsidP="00D14F8A">
      <w:r>
        <w:t xml:space="preserve">import </w:t>
      </w:r>
      <w:proofErr w:type="gramStart"/>
      <w:r>
        <w:t>com.cognizant</w:t>
      </w:r>
      <w:proofErr w:type="gramEnd"/>
      <w:r>
        <w:t>.spring</w:t>
      </w:r>
      <w:r>
        <w:t>_</w:t>
      </w:r>
      <w:proofErr w:type="gramStart"/>
      <w:r>
        <w:t>learn.service</w:t>
      </w:r>
      <w:proofErr w:type="gramEnd"/>
      <w:r>
        <w:t>.</w:t>
      </w:r>
      <w:proofErr w:type="gramStart"/>
      <w:r>
        <w:t>exception.CountryNotFoundException</w:t>
      </w:r>
      <w:proofErr w:type="gramEnd"/>
      <w:r>
        <w:t>;</w:t>
      </w:r>
    </w:p>
    <w:p w14:paraId="19B6D805" w14:textId="77777777" w:rsidR="00D14F8A" w:rsidRDefault="00D14F8A" w:rsidP="00D14F8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68A037F" w14:textId="77777777" w:rsidR="00D14F8A" w:rsidRDefault="00D14F8A" w:rsidP="00D14F8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7B4E425" w14:textId="77777777" w:rsidR="00D14F8A" w:rsidRDefault="00D14F8A" w:rsidP="00D14F8A"/>
    <w:p w14:paraId="01A14473" w14:textId="77777777" w:rsidR="00D14F8A" w:rsidRDefault="00D14F8A" w:rsidP="00D14F8A">
      <w:r>
        <w:t>@RestController</w:t>
      </w:r>
    </w:p>
    <w:p w14:paraId="7868501D" w14:textId="33562D0B" w:rsidR="00D14F8A" w:rsidRDefault="00D14F8A" w:rsidP="00D14F8A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54D653B8" w14:textId="77777777" w:rsidR="00D14F8A" w:rsidRDefault="00D14F8A" w:rsidP="00D14F8A">
      <w:r>
        <w:t xml:space="preserve">    @Autowired</w:t>
      </w:r>
    </w:p>
    <w:p w14:paraId="3F609BBE" w14:textId="035D74CA" w:rsidR="00D14F8A" w:rsidRDefault="00D14F8A" w:rsidP="00D14F8A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7843AD40" w14:textId="77777777" w:rsidR="00D14F8A" w:rsidRDefault="00D14F8A" w:rsidP="00D14F8A">
      <w:r>
        <w:t xml:space="preserve">    @GetMapping("/countries/{code}")</w:t>
      </w:r>
    </w:p>
    <w:p w14:paraId="575A594C" w14:textId="77777777" w:rsidR="00D14F8A" w:rsidRDefault="00D14F8A" w:rsidP="00D14F8A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 xml:space="preserve">@PathVariable String code) throws </w:t>
      </w:r>
      <w:proofErr w:type="spellStart"/>
      <w:r>
        <w:t>CountryNotFoundException</w:t>
      </w:r>
      <w:proofErr w:type="spellEnd"/>
      <w:r>
        <w:t xml:space="preserve"> {</w:t>
      </w:r>
    </w:p>
    <w:p w14:paraId="4020ABED" w14:textId="77777777" w:rsidR="00D14F8A" w:rsidRDefault="00D14F8A" w:rsidP="00D14F8A">
      <w:r>
        <w:lastRenderedPageBreak/>
        <w:t xml:space="preserve">        return </w:t>
      </w:r>
      <w:proofErr w:type="spellStart"/>
      <w:r>
        <w:t>countryService.getCountry</w:t>
      </w:r>
      <w:proofErr w:type="spellEnd"/>
      <w:r>
        <w:t>(code);</w:t>
      </w:r>
    </w:p>
    <w:p w14:paraId="40706B7B" w14:textId="77777777" w:rsidR="00D14F8A" w:rsidRDefault="00D14F8A" w:rsidP="00D14F8A">
      <w:r>
        <w:t xml:space="preserve">    }</w:t>
      </w:r>
    </w:p>
    <w:p w14:paraId="4CE009B0" w14:textId="33D812FE" w:rsidR="00D14F8A" w:rsidRDefault="00D14F8A" w:rsidP="00D14F8A">
      <w:r>
        <w:t>}</w:t>
      </w:r>
    </w:p>
    <w:p w14:paraId="0BFD2936" w14:textId="29F5561D" w:rsidR="00D14F8A" w:rsidRDefault="00D14F8A" w:rsidP="00D14F8A">
      <w:r>
        <w:t>OUTPUT</w:t>
      </w:r>
      <w:r w:rsidR="00BD442A">
        <w:t>:</w:t>
      </w:r>
    </w:p>
    <w:p w14:paraId="30D21A0A" w14:textId="77777777" w:rsidR="00D14F8A" w:rsidRDefault="00D14F8A" w:rsidP="00D14F8A">
      <w:r>
        <w:t>{</w:t>
      </w:r>
    </w:p>
    <w:p w14:paraId="073DAD48" w14:textId="77777777" w:rsidR="00D14F8A" w:rsidRDefault="00D14F8A" w:rsidP="00D14F8A">
      <w:r>
        <w:t xml:space="preserve">  "timestamp": "2025-07-12T14:32:45.000+0000",</w:t>
      </w:r>
    </w:p>
    <w:p w14:paraId="642D46BF" w14:textId="77777777" w:rsidR="00D14F8A" w:rsidRDefault="00D14F8A" w:rsidP="00D14F8A">
      <w:r>
        <w:t xml:space="preserve">  "status": 404,</w:t>
      </w:r>
    </w:p>
    <w:p w14:paraId="37FFF1F1" w14:textId="77777777" w:rsidR="00D14F8A" w:rsidRDefault="00D14F8A" w:rsidP="00D14F8A">
      <w:r>
        <w:t xml:space="preserve">  "error": "Not Found",</w:t>
      </w:r>
    </w:p>
    <w:p w14:paraId="70F17B3F" w14:textId="77777777" w:rsidR="00D14F8A" w:rsidRDefault="00D14F8A" w:rsidP="00D14F8A">
      <w:r>
        <w:t xml:space="preserve">  "message": "Country not found",</w:t>
      </w:r>
    </w:p>
    <w:p w14:paraId="7B1211C6" w14:textId="77777777" w:rsidR="00D14F8A" w:rsidRDefault="00D14F8A" w:rsidP="00D14F8A">
      <w:r>
        <w:t xml:space="preserve">  "path": "/countries/</w:t>
      </w:r>
      <w:proofErr w:type="spellStart"/>
      <w:r>
        <w:t>az</w:t>
      </w:r>
      <w:proofErr w:type="spellEnd"/>
      <w:r>
        <w:t>"</w:t>
      </w:r>
    </w:p>
    <w:p w14:paraId="7FC54093" w14:textId="7F40DCBA" w:rsidR="00D14F8A" w:rsidRPr="00A5516D" w:rsidRDefault="00D14F8A" w:rsidP="00D14F8A">
      <w:r>
        <w:t>}</w:t>
      </w:r>
    </w:p>
    <w:p w14:paraId="3D71CE9C" w14:textId="77777777" w:rsidR="00CA4649" w:rsidRDefault="00000000">
      <w:pPr>
        <w:pStyle w:val="Heading1"/>
      </w:pPr>
      <w:r>
        <w:t>Task 6: JWT Authentication Service</w:t>
      </w:r>
    </w:p>
    <w:p w14:paraId="28FD8666" w14:textId="5C494600" w:rsidR="00CA4649" w:rsidRPr="00D14F8A" w:rsidRDefault="00D14F8A">
      <w:pPr>
        <w:rPr>
          <w:b/>
          <w:bCs/>
        </w:rPr>
      </w:pPr>
      <w:r w:rsidRPr="00D14F8A">
        <w:rPr>
          <w:b/>
          <w:bCs/>
        </w:rPr>
        <w:t>pom.xml</w:t>
      </w:r>
    </w:p>
    <w:p w14:paraId="026C60A7" w14:textId="77777777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 xml:space="preserve">&lt;project </w:t>
      </w:r>
      <w:proofErr w:type="spellStart"/>
      <w:r w:rsidRPr="00D14F8A">
        <w:rPr>
          <w:lang w:val="en-IN"/>
        </w:rPr>
        <w:t>xmlns</w:t>
      </w:r>
      <w:proofErr w:type="spellEnd"/>
      <w:r w:rsidRPr="00D14F8A">
        <w:rPr>
          <w:lang w:val="en-IN"/>
        </w:rPr>
        <w:t>="http://maven.apache.org/POM/4.0.0"</w:t>
      </w:r>
    </w:p>
    <w:p w14:paraId="12C4A4A3" w14:textId="77777777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 xml:space="preserve">         </w:t>
      </w:r>
      <w:proofErr w:type="spellStart"/>
      <w:proofErr w:type="gramStart"/>
      <w:r w:rsidRPr="00D14F8A">
        <w:rPr>
          <w:lang w:val="en-IN"/>
        </w:rPr>
        <w:t>xmlns:xsi</w:t>
      </w:r>
      <w:proofErr w:type="spellEnd"/>
      <w:proofErr w:type="gramEnd"/>
      <w:r w:rsidRPr="00D14F8A">
        <w:rPr>
          <w:lang w:val="en-IN"/>
        </w:rPr>
        <w:t>="http://www.w3.org/2001/XMLSchema-instance"</w:t>
      </w:r>
    </w:p>
    <w:p w14:paraId="1CECBD03" w14:textId="77777777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 xml:space="preserve">         </w:t>
      </w:r>
      <w:proofErr w:type="spellStart"/>
      <w:proofErr w:type="gramStart"/>
      <w:r w:rsidRPr="00D14F8A">
        <w:rPr>
          <w:lang w:val="en-IN"/>
        </w:rPr>
        <w:t>xsi:schemaLocation</w:t>
      </w:r>
      <w:proofErr w:type="spellEnd"/>
      <w:proofErr w:type="gramEnd"/>
      <w:r w:rsidRPr="00D14F8A">
        <w:rPr>
          <w:lang w:val="en-IN"/>
        </w:rPr>
        <w:t xml:space="preserve">="http://maven.apache.org/POM/4.0.0 </w:t>
      </w:r>
    </w:p>
    <w:p w14:paraId="411BE49F" w14:textId="77777777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 xml:space="preserve">         </w:t>
      </w:r>
      <w:r w:rsidRPr="00D14F8A">
        <w:rPr>
          <w:u w:val="single"/>
          <w:lang w:val="en-IN"/>
        </w:rPr>
        <w:t>http://maven.apache.org/xsd/maven-4.0.0.xsd</w:t>
      </w:r>
      <w:r w:rsidRPr="00D14F8A">
        <w:rPr>
          <w:lang w:val="en-IN"/>
        </w:rPr>
        <w:t>"&gt;</w:t>
      </w:r>
    </w:p>
    <w:p w14:paraId="661E7B01" w14:textId="77777777" w:rsidR="00D14F8A" w:rsidRPr="00D14F8A" w:rsidRDefault="00D14F8A" w:rsidP="00D14F8A">
      <w:pPr>
        <w:rPr>
          <w:lang w:val="en-IN"/>
        </w:rPr>
      </w:pPr>
    </w:p>
    <w:p w14:paraId="3A61CE00" w14:textId="77777777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 xml:space="preserve">    &lt;</w:t>
      </w:r>
      <w:proofErr w:type="spellStart"/>
      <w:r w:rsidRPr="00D14F8A">
        <w:rPr>
          <w:lang w:val="en-IN"/>
        </w:rPr>
        <w:t>modelVersion</w:t>
      </w:r>
      <w:proofErr w:type="spellEnd"/>
      <w:r w:rsidRPr="00D14F8A">
        <w:rPr>
          <w:lang w:val="en-IN"/>
        </w:rPr>
        <w:t>&gt;4.0.0&lt;/</w:t>
      </w:r>
      <w:proofErr w:type="spellStart"/>
      <w:r w:rsidRPr="00D14F8A">
        <w:rPr>
          <w:lang w:val="en-IN"/>
        </w:rPr>
        <w:t>modelVersion</w:t>
      </w:r>
      <w:proofErr w:type="spellEnd"/>
      <w:r w:rsidRPr="00D14F8A">
        <w:rPr>
          <w:lang w:val="en-IN"/>
        </w:rPr>
        <w:t>&gt;</w:t>
      </w:r>
    </w:p>
    <w:p w14:paraId="55289A69" w14:textId="77777777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 xml:space="preserve">    &lt;</w:t>
      </w:r>
      <w:proofErr w:type="spellStart"/>
      <w:r w:rsidRPr="00D14F8A">
        <w:rPr>
          <w:lang w:val="en-IN"/>
        </w:rPr>
        <w:t>groupId</w:t>
      </w:r>
      <w:proofErr w:type="spellEnd"/>
      <w:r w:rsidRPr="00D14F8A">
        <w:rPr>
          <w:lang w:val="en-IN"/>
        </w:rPr>
        <w:t>&gt;</w:t>
      </w:r>
      <w:proofErr w:type="spellStart"/>
      <w:r w:rsidRPr="00D14F8A">
        <w:rPr>
          <w:lang w:val="en-IN"/>
        </w:rPr>
        <w:t>com.cognizant</w:t>
      </w:r>
      <w:proofErr w:type="spellEnd"/>
      <w:r w:rsidRPr="00D14F8A">
        <w:rPr>
          <w:lang w:val="en-IN"/>
        </w:rPr>
        <w:t>&lt;/</w:t>
      </w:r>
      <w:proofErr w:type="spellStart"/>
      <w:r w:rsidRPr="00D14F8A">
        <w:rPr>
          <w:lang w:val="en-IN"/>
        </w:rPr>
        <w:t>groupId</w:t>
      </w:r>
      <w:proofErr w:type="spellEnd"/>
      <w:r w:rsidRPr="00D14F8A">
        <w:rPr>
          <w:lang w:val="en-IN"/>
        </w:rPr>
        <w:t>&gt;</w:t>
      </w:r>
    </w:p>
    <w:p w14:paraId="11B881C5" w14:textId="77777777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 xml:space="preserve">    &lt;</w:t>
      </w:r>
      <w:proofErr w:type="spellStart"/>
      <w:r w:rsidRPr="00D14F8A">
        <w:rPr>
          <w:lang w:val="en-IN"/>
        </w:rPr>
        <w:t>artifactId</w:t>
      </w:r>
      <w:proofErr w:type="spellEnd"/>
      <w:r w:rsidRPr="00D14F8A">
        <w:rPr>
          <w:lang w:val="en-IN"/>
        </w:rPr>
        <w:t>&gt;spring-learn&lt;/</w:t>
      </w:r>
      <w:proofErr w:type="spellStart"/>
      <w:r w:rsidRPr="00D14F8A">
        <w:rPr>
          <w:lang w:val="en-IN"/>
        </w:rPr>
        <w:t>artifactId</w:t>
      </w:r>
      <w:proofErr w:type="spellEnd"/>
      <w:r w:rsidRPr="00D14F8A">
        <w:rPr>
          <w:lang w:val="en-IN"/>
        </w:rPr>
        <w:t>&gt;</w:t>
      </w:r>
    </w:p>
    <w:p w14:paraId="1C4C08D0" w14:textId="102E0A15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 xml:space="preserve">    &lt;version&gt;1.0-SNAPSHOT&lt;/version&gt;</w:t>
      </w:r>
    </w:p>
    <w:p w14:paraId="2BFAC2D8" w14:textId="77777777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 xml:space="preserve">    &lt;dependencies&gt;</w:t>
      </w:r>
    </w:p>
    <w:p w14:paraId="4E11A38C" w14:textId="77777777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 xml:space="preserve">     </w:t>
      </w:r>
      <w:proofErr w:type="gramStart"/>
      <w:r w:rsidRPr="00D14F8A">
        <w:rPr>
          <w:lang w:val="en-IN"/>
        </w:rPr>
        <w:t>&lt;!--</w:t>
      </w:r>
      <w:proofErr w:type="gramEnd"/>
      <w:r w:rsidRPr="00D14F8A">
        <w:rPr>
          <w:lang w:val="en-IN"/>
        </w:rPr>
        <w:t xml:space="preserve"> Spring Boot Starter Security --&gt;</w:t>
      </w:r>
    </w:p>
    <w:p w14:paraId="15BC0BDA" w14:textId="77777777" w:rsidR="00D14F8A" w:rsidRPr="00D14F8A" w:rsidRDefault="00D14F8A" w:rsidP="00D14F8A">
      <w:pPr>
        <w:rPr>
          <w:lang w:val="en-IN"/>
        </w:rPr>
      </w:pPr>
      <w:r w:rsidRPr="00D14F8A">
        <w:rPr>
          <w:u w:val="single"/>
          <w:lang w:val="en-IN"/>
        </w:rPr>
        <w:t>&lt;dependency&gt;</w:t>
      </w:r>
    </w:p>
    <w:p w14:paraId="6A1F6370" w14:textId="77777777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 xml:space="preserve">    </w:t>
      </w:r>
      <w:proofErr w:type="gramStart"/>
      <w:r w:rsidRPr="00D14F8A">
        <w:rPr>
          <w:lang w:val="en-IN"/>
        </w:rPr>
        <w:t>&lt;</w:t>
      </w:r>
      <w:proofErr w:type="spellStart"/>
      <w:r w:rsidRPr="00D14F8A">
        <w:rPr>
          <w:lang w:val="en-IN"/>
        </w:rPr>
        <w:t>groupId</w:t>
      </w:r>
      <w:proofErr w:type="spellEnd"/>
      <w:r w:rsidRPr="00D14F8A">
        <w:rPr>
          <w:lang w:val="en-IN"/>
        </w:rPr>
        <w:t>&gt;</w:t>
      </w:r>
      <w:proofErr w:type="spellStart"/>
      <w:r w:rsidRPr="00D14F8A">
        <w:rPr>
          <w:lang w:val="en-IN"/>
        </w:rPr>
        <w:t>org.springframework.boot</w:t>
      </w:r>
      <w:proofErr w:type="spellEnd"/>
      <w:proofErr w:type="gramEnd"/>
      <w:r w:rsidRPr="00D14F8A">
        <w:rPr>
          <w:lang w:val="en-IN"/>
        </w:rPr>
        <w:t>&lt;/</w:t>
      </w:r>
      <w:proofErr w:type="spellStart"/>
      <w:r w:rsidRPr="00D14F8A">
        <w:rPr>
          <w:lang w:val="en-IN"/>
        </w:rPr>
        <w:t>groupId</w:t>
      </w:r>
      <w:proofErr w:type="spellEnd"/>
      <w:r w:rsidRPr="00D14F8A">
        <w:rPr>
          <w:lang w:val="en-IN"/>
        </w:rPr>
        <w:t>&gt;</w:t>
      </w:r>
    </w:p>
    <w:p w14:paraId="5136B733" w14:textId="77777777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lastRenderedPageBreak/>
        <w:t xml:space="preserve">    &lt;</w:t>
      </w:r>
      <w:proofErr w:type="spellStart"/>
      <w:r w:rsidRPr="00D14F8A">
        <w:rPr>
          <w:lang w:val="en-IN"/>
        </w:rPr>
        <w:t>artifactId</w:t>
      </w:r>
      <w:proofErr w:type="spellEnd"/>
      <w:r w:rsidRPr="00D14F8A">
        <w:rPr>
          <w:lang w:val="en-IN"/>
        </w:rPr>
        <w:t>&gt;spring-boot-starter-security&lt;/</w:t>
      </w:r>
      <w:proofErr w:type="spellStart"/>
      <w:r w:rsidRPr="00D14F8A">
        <w:rPr>
          <w:lang w:val="en-IN"/>
        </w:rPr>
        <w:t>artifactId</w:t>
      </w:r>
      <w:proofErr w:type="spellEnd"/>
      <w:r w:rsidRPr="00D14F8A">
        <w:rPr>
          <w:lang w:val="en-IN"/>
        </w:rPr>
        <w:t>&gt;</w:t>
      </w:r>
    </w:p>
    <w:p w14:paraId="2CB08F93" w14:textId="51457748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>&lt;/dependency&gt;</w:t>
      </w:r>
    </w:p>
    <w:p w14:paraId="0C80C389" w14:textId="77777777" w:rsidR="00D14F8A" w:rsidRPr="00D14F8A" w:rsidRDefault="00D14F8A" w:rsidP="00D14F8A">
      <w:pPr>
        <w:rPr>
          <w:lang w:val="en-IN"/>
        </w:rPr>
      </w:pPr>
      <w:proofErr w:type="gramStart"/>
      <w:r w:rsidRPr="00D14F8A">
        <w:rPr>
          <w:lang w:val="en-IN"/>
        </w:rPr>
        <w:t>&lt;!--</w:t>
      </w:r>
      <w:proofErr w:type="gramEnd"/>
      <w:r w:rsidRPr="00D14F8A">
        <w:rPr>
          <w:lang w:val="en-IN"/>
        </w:rPr>
        <w:t xml:space="preserve"> JWT --&gt;</w:t>
      </w:r>
    </w:p>
    <w:p w14:paraId="42DA1D09" w14:textId="77777777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>&lt;dependency&gt;</w:t>
      </w:r>
    </w:p>
    <w:p w14:paraId="4498B9F0" w14:textId="77777777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 xml:space="preserve">    &lt;</w:t>
      </w:r>
      <w:proofErr w:type="spellStart"/>
      <w:r w:rsidRPr="00D14F8A">
        <w:rPr>
          <w:lang w:val="en-IN"/>
        </w:rPr>
        <w:t>groupId</w:t>
      </w:r>
      <w:proofErr w:type="spellEnd"/>
      <w:r w:rsidRPr="00D14F8A">
        <w:rPr>
          <w:lang w:val="en-IN"/>
        </w:rPr>
        <w:t>&gt;</w:t>
      </w:r>
      <w:proofErr w:type="spellStart"/>
      <w:r w:rsidRPr="00D14F8A">
        <w:rPr>
          <w:lang w:val="en-IN"/>
        </w:rPr>
        <w:t>io.jsonwebtoken</w:t>
      </w:r>
      <w:proofErr w:type="spellEnd"/>
      <w:r w:rsidRPr="00D14F8A">
        <w:rPr>
          <w:lang w:val="en-IN"/>
        </w:rPr>
        <w:t>&lt;/</w:t>
      </w:r>
      <w:proofErr w:type="spellStart"/>
      <w:r w:rsidRPr="00D14F8A">
        <w:rPr>
          <w:lang w:val="en-IN"/>
        </w:rPr>
        <w:t>groupId</w:t>
      </w:r>
      <w:proofErr w:type="spellEnd"/>
      <w:r w:rsidRPr="00D14F8A">
        <w:rPr>
          <w:lang w:val="en-IN"/>
        </w:rPr>
        <w:t>&gt;</w:t>
      </w:r>
    </w:p>
    <w:p w14:paraId="3221F398" w14:textId="77777777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 xml:space="preserve">    &lt;</w:t>
      </w:r>
      <w:proofErr w:type="spellStart"/>
      <w:r w:rsidRPr="00D14F8A">
        <w:rPr>
          <w:lang w:val="en-IN"/>
        </w:rPr>
        <w:t>artifactId</w:t>
      </w:r>
      <w:proofErr w:type="spellEnd"/>
      <w:r w:rsidRPr="00D14F8A">
        <w:rPr>
          <w:lang w:val="en-IN"/>
        </w:rPr>
        <w:t>&gt;</w:t>
      </w:r>
      <w:proofErr w:type="spellStart"/>
      <w:r w:rsidRPr="00D14F8A">
        <w:rPr>
          <w:lang w:val="en-IN"/>
        </w:rPr>
        <w:t>jjwt</w:t>
      </w:r>
      <w:proofErr w:type="spellEnd"/>
      <w:r w:rsidRPr="00D14F8A">
        <w:rPr>
          <w:lang w:val="en-IN"/>
        </w:rPr>
        <w:t>&lt;/</w:t>
      </w:r>
      <w:proofErr w:type="spellStart"/>
      <w:r w:rsidRPr="00D14F8A">
        <w:rPr>
          <w:lang w:val="en-IN"/>
        </w:rPr>
        <w:t>artifactId</w:t>
      </w:r>
      <w:proofErr w:type="spellEnd"/>
      <w:r w:rsidRPr="00D14F8A">
        <w:rPr>
          <w:lang w:val="en-IN"/>
        </w:rPr>
        <w:t>&gt;</w:t>
      </w:r>
    </w:p>
    <w:p w14:paraId="5B8AEC07" w14:textId="77777777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 xml:space="preserve">    &lt;version&gt;0.9.1&lt;/version&gt;</w:t>
      </w:r>
    </w:p>
    <w:p w14:paraId="05FCBFDC" w14:textId="2BECDBFD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>&lt;/dependency&gt;</w:t>
      </w:r>
    </w:p>
    <w:p w14:paraId="4C5916CA" w14:textId="77777777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 xml:space="preserve">    &lt;/dependencies&gt;</w:t>
      </w:r>
    </w:p>
    <w:p w14:paraId="10CC223F" w14:textId="77777777" w:rsidR="00D14F8A" w:rsidRDefault="00D14F8A" w:rsidP="00D14F8A">
      <w:pPr>
        <w:rPr>
          <w:lang w:val="en-IN"/>
        </w:rPr>
      </w:pPr>
      <w:r w:rsidRPr="00D14F8A">
        <w:rPr>
          <w:lang w:val="en-IN"/>
        </w:rPr>
        <w:t>&lt;/project&gt;</w:t>
      </w:r>
    </w:p>
    <w:p w14:paraId="59630BA6" w14:textId="4F0710D2" w:rsidR="00D14F8A" w:rsidRPr="00D14F8A" w:rsidRDefault="00D14F8A" w:rsidP="00D14F8A">
      <w:pPr>
        <w:rPr>
          <w:b/>
          <w:bCs/>
          <w:lang w:val="en-IN"/>
        </w:rPr>
      </w:pPr>
      <w:r w:rsidRPr="00D14F8A">
        <w:rPr>
          <w:b/>
          <w:bCs/>
        </w:rPr>
        <w:t>AuthenticationRequest.java</w:t>
      </w:r>
    </w:p>
    <w:p w14:paraId="3216D3C9" w14:textId="7F219FBC" w:rsidR="00D14F8A" w:rsidRDefault="00D14F8A" w:rsidP="00D14F8A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proofErr w:type="gramStart"/>
      <w:r>
        <w:t>learn.model</w:t>
      </w:r>
      <w:proofErr w:type="spellEnd"/>
      <w:proofErr w:type="gramEnd"/>
      <w:r>
        <w:t>;</w:t>
      </w:r>
    </w:p>
    <w:p w14:paraId="30C78B08" w14:textId="77777777" w:rsidR="00D14F8A" w:rsidRDefault="00D14F8A" w:rsidP="00D14F8A">
      <w:r>
        <w:t xml:space="preserve">public class </w:t>
      </w:r>
      <w:proofErr w:type="spellStart"/>
      <w:r>
        <w:t>AuthenticationRequest</w:t>
      </w:r>
      <w:proofErr w:type="spellEnd"/>
      <w:r>
        <w:t xml:space="preserve"> {</w:t>
      </w:r>
    </w:p>
    <w:p w14:paraId="722D708B" w14:textId="77777777" w:rsidR="00D14F8A" w:rsidRDefault="00D14F8A" w:rsidP="00D14F8A">
      <w:r>
        <w:t xml:space="preserve">    private String username;</w:t>
      </w:r>
    </w:p>
    <w:p w14:paraId="3C6C229A" w14:textId="47F9FE09" w:rsidR="00D14F8A" w:rsidRDefault="00D14F8A" w:rsidP="00D14F8A">
      <w:r>
        <w:t xml:space="preserve">    private String password;</w:t>
      </w:r>
    </w:p>
    <w:p w14:paraId="72524593" w14:textId="5C937A28" w:rsidR="00D14F8A" w:rsidRDefault="00D14F8A" w:rsidP="00D14F8A">
      <w:r>
        <w:t xml:space="preserve">    public </w:t>
      </w:r>
      <w:proofErr w:type="spellStart"/>
      <w:proofErr w:type="gramStart"/>
      <w:r>
        <w:t>AuthenticationRequest</w:t>
      </w:r>
      <w:proofErr w:type="spellEnd"/>
      <w:r>
        <w:t>(</w:t>
      </w:r>
      <w:proofErr w:type="gramEnd"/>
      <w:r>
        <w:t>) {}</w:t>
      </w:r>
    </w:p>
    <w:p w14:paraId="594409FE" w14:textId="77777777" w:rsidR="00D14F8A" w:rsidRDefault="00D14F8A" w:rsidP="00D14F8A">
      <w:r>
        <w:t xml:space="preserve">    public </w:t>
      </w:r>
      <w:proofErr w:type="spellStart"/>
      <w:proofErr w:type="gramStart"/>
      <w:r>
        <w:t>AuthenticationRequest</w:t>
      </w:r>
      <w:proofErr w:type="spellEnd"/>
      <w:r>
        <w:t>(</w:t>
      </w:r>
      <w:proofErr w:type="gramEnd"/>
      <w:r>
        <w:t>String username, String password) {</w:t>
      </w:r>
    </w:p>
    <w:p w14:paraId="22403D33" w14:textId="77777777" w:rsidR="00D14F8A" w:rsidRDefault="00D14F8A" w:rsidP="00D14F8A"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1578A4E6" w14:textId="77777777" w:rsidR="00D14F8A" w:rsidRDefault="00D14F8A" w:rsidP="00D14F8A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432EB549" w14:textId="55C61A54" w:rsidR="00D14F8A" w:rsidRDefault="00D14F8A" w:rsidP="00D14F8A">
      <w:r>
        <w:t xml:space="preserve">    }</w:t>
      </w:r>
    </w:p>
    <w:p w14:paraId="71ED99BE" w14:textId="77777777" w:rsidR="00D14F8A" w:rsidRDefault="00D14F8A" w:rsidP="00D14F8A"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43300143" w14:textId="77777777" w:rsidR="00D14F8A" w:rsidRDefault="00D14F8A" w:rsidP="00D14F8A">
      <w:r>
        <w:t xml:space="preserve">        return username;</w:t>
      </w:r>
    </w:p>
    <w:p w14:paraId="23AD4F44" w14:textId="77777777" w:rsidR="00D14F8A" w:rsidRDefault="00D14F8A" w:rsidP="00D14F8A">
      <w:r>
        <w:t xml:space="preserve">    }</w:t>
      </w:r>
    </w:p>
    <w:p w14:paraId="4AC6BB12" w14:textId="77777777" w:rsidR="00D14F8A" w:rsidRDefault="00D14F8A" w:rsidP="00D14F8A">
      <w:r>
        <w:t xml:space="preserve">    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14:paraId="45037370" w14:textId="77777777" w:rsidR="00D14F8A" w:rsidRDefault="00D14F8A" w:rsidP="00D14F8A"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60DE309F" w14:textId="20C23709" w:rsidR="00D14F8A" w:rsidRDefault="00D14F8A" w:rsidP="00D14F8A">
      <w:r>
        <w:t xml:space="preserve">    }</w:t>
      </w:r>
    </w:p>
    <w:p w14:paraId="46FC3700" w14:textId="77777777" w:rsidR="00D14F8A" w:rsidRDefault="00D14F8A" w:rsidP="00D14F8A">
      <w:r>
        <w:lastRenderedPageBreak/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54D6E2C6" w14:textId="77777777" w:rsidR="00D14F8A" w:rsidRDefault="00D14F8A" w:rsidP="00D14F8A">
      <w:r>
        <w:t xml:space="preserve">        return password;</w:t>
      </w:r>
    </w:p>
    <w:p w14:paraId="52C6B5B9" w14:textId="77777777" w:rsidR="00D14F8A" w:rsidRDefault="00D14F8A" w:rsidP="00D14F8A">
      <w:r>
        <w:t xml:space="preserve">    }</w:t>
      </w:r>
    </w:p>
    <w:p w14:paraId="2C365459" w14:textId="77777777" w:rsidR="00D14F8A" w:rsidRDefault="00D14F8A" w:rsidP="00D14F8A">
      <w:r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3B4EA184" w14:textId="77777777" w:rsidR="00D14F8A" w:rsidRDefault="00D14F8A" w:rsidP="00D14F8A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52970DDC" w14:textId="77777777" w:rsidR="00D14F8A" w:rsidRDefault="00D14F8A" w:rsidP="00D14F8A">
      <w:r>
        <w:t xml:space="preserve">    }</w:t>
      </w:r>
    </w:p>
    <w:p w14:paraId="32461973" w14:textId="07FB80A6" w:rsidR="00D14F8A" w:rsidRDefault="00D14F8A" w:rsidP="00D14F8A">
      <w:r>
        <w:t>}</w:t>
      </w:r>
    </w:p>
    <w:p w14:paraId="41734C9E" w14:textId="663E221F" w:rsidR="00D14F8A" w:rsidRPr="00D14F8A" w:rsidRDefault="00D14F8A" w:rsidP="00D14F8A">
      <w:pPr>
        <w:rPr>
          <w:b/>
          <w:bCs/>
        </w:rPr>
      </w:pPr>
      <w:r w:rsidRPr="00D14F8A">
        <w:rPr>
          <w:b/>
          <w:bCs/>
        </w:rPr>
        <w:t>JwtUtil.java</w:t>
      </w:r>
    </w:p>
    <w:p w14:paraId="7A07CA88" w14:textId="113BCA3C" w:rsidR="00D14F8A" w:rsidRDefault="00D14F8A" w:rsidP="00D14F8A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proofErr w:type="gramStart"/>
      <w:r>
        <w:t>learn.util</w:t>
      </w:r>
      <w:proofErr w:type="spellEnd"/>
      <w:proofErr w:type="gramEnd"/>
      <w:r>
        <w:t>;</w:t>
      </w:r>
    </w:p>
    <w:p w14:paraId="17F1B274" w14:textId="77777777" w:rsidR="00D14F8A" w:rsidRDefault="00D14F8A" w:rsidP="00D14F8A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2E57C71C" w14:textId="77777777" w:rsidR="00D14F8A" w:rsidRDefault="00D14F8A" w:rsidP="00D14F8A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219502FF" w14:textId="1C48E7A1" w:rsidR="00D14F8A" w:rsidRDefault="00D14F8A" w:rsidP="00D14F8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6CA0BE09" w14:textId="77777777" w:rsidR="00D14F8A" w:rsidRDefault="00D14F8A" w:rsidP="00D14F8A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DA75175" w14:textId="77777777" w:rsidR="00D14F8A" w:rsidRDefault="00D14F8A" w:rsidP="00D14F8A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6ECEED0" w14:textId="77777777" w:rsidR="00D14F8A" w:rsidRDefault="00D14F8A" w:rsidP="00D14F8A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A927E67" w14:textId="77777777" w:rsidR="00D14F8A" w:rsidRDefault="00D14F8A" w:rsidP="00D14F8A"/>
    <w:p w14:paraId="3107EAEB" w14:textId="77777777" w:rsidR="00D14F8A" w:rsidRDefault="00D14F8A" w:rsidP="00D14F8A">
      <w:r>
        <w:t>@Service</w:t>
      </w:r>
    </w:p>
    <w:p w14:paraId="0943A4BA" w14:textId="3DCA103D" w:rsidR="00D14F8A" w:rsidRDefault="00D14F8A" w:rsidP="00D14F8A"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10944B9F" w14:textId="0BDDCB58" w:rsidR="00D14F8A" w:rsidRDefault="00D14F8A" w:rsidP="00D14F8A">
      <w:r>
        <w:t xml:space="preserve">    private final String SECRET_KEY = "</w:t>
      </w:r>
      <w:proofErr w:type="spellStart"/>
      <w:r>
        <w:t>mysecret</w:t>
      </w:r>
      <w:proofErr w:type="spellEnd"/>
      <w:r>
        <w:t>";</w:t>
      </w:r>
    </w:p>
    <w:p w14:paraId="2425CB7D" w14:textId="77777777" w:rsidR="00D14F8A" w:rsidRDefault="00D14F8A" w:rsidP="00D14F8A">
      <w:r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14:paraId="58FC31C8" w14:textId="77777777" w:rsidR="00D14F8A" w:rsidRDefault="00D14F8A" w:rsidP="00D14F8A">
      <w:r>
        <w:t xml:space="preserve">        Map&lt;String, Object&gt; claims = new HashMap&lt;</w:t>
      </w:r>
      <w:proofErr w:type="gramStart"/>
      <w:r>
        <w:t>&gt;(</w:t>
      </w:r>
      <w:proofErr w:type="gramEnd"/>
      <w:r>
        <w:t>);</w:t>
      </w:r>
    </w:p>
    <w:p w14:paraId="5E0EA869" w14:textId="77777777" w:rsidR="00D14F8A" w:rsidRDefault="00D14F8A" w:rsidP="00D14F8A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735FAD6A" w14:textId="77777777" w:rsidR="00D14F8A" w:rsidRDefault="00D14F8A" w:rsidP="00D14F8A">
      <w:r>
        <w:t xml:space="preserve">                </w:t>
      </w:r>
      <w:proofErr w:type="gramStart"/>
      <w:r>
        <w:t>.</w:t>
      </w:r>
      <w:proofErr w:type="spellStart"/>
      <w:r>
        <w:t>setClaims</w:t>
      </w:r>
      <w:proofErr w:type="spellEnd"/>
      <w:proofErr w:type="gramEnd"/>
      <w:r>
        <w:t>(claims)</w:t>
      </w:r>
    </w:p>
    <w:p w14:paraId="388CC394" w14:textId="77777777" w:rsidR="00D14F8A" w:rsidRDefault="00D14F8A" w:rsidP="00D14F8A">
      <w:r>
        <w:t xml:space="preserve">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0B37D937" w14:textId="77777777" w:rsidR="00D14F8A" w:rsidRDefault="00D14F8A" w:rsidP="00D14F8A"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()))</w:t>
      </w:r>
    </w:p>
    <w:p w14:paraId="7894BB4A" w14:textId="77777777" w:rsidR="00D14F8A" w:rsidRDefault="00D14F8A" w:rsidP="00D14F8A">
      <w:r>
        <w:lastRenderedPageBreak/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+ 1000 * 60 * 60 * 10)) // 10 hours</w:t>
      </w:r>
    </w:p>
    <w:p w14:paraId="7CE1FB71" w14:textId="77777777" w:rsidR="00D14F8A" w:rsidRDefault="00D14F8A" w:rsidP="00D14F8A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(SignatureAlgorithm.HS256, SECRET_KEY)</w:t>
      </w:r>
    </w:p>
    <w:p w14:paraId="04781E1B" w14:textId="77777777" w:rsidR="00D14F8A" w:rsidRDefault="00D14F8A" w:rsidP="00D14F8A">
      <w:r>
        <w:t xml:space="preserve">                </w:t>
      </w:r>
      <w:proofErr w:type="gramStart"/>
      <w:r>
        <w:t>.compact</w:t>
      </w:r>
      <w:proofErr w:type="gramEnd"/>
      <w:r>
        <w:t>();</w:t>
      </w:r>
    </w:p>
    <w:p w14:paraId="0F27B59F" w14:textId="77777777" w:rsidR="00D14F8A" w:rsidRDefault="00D14F8A" w:rsidP="00D14F8A">
      <w:r>
        <w:t xml:space="preserve">    }</w:t>
      </w:r>
    </w:p>
    <w:p w14:paraId="7A51F19B" w14:textId="016F5701" w:rsidR="00D14F8A" w:rsidRDefault="00D14F8A" w:rsidP="00D14F8A">
      <w:r>
        <w:t>}</w:t>
      </w:r>
    </w:p>
    <w:p w14:paraId="1292E480" w14:textId="77777777" w:rsidR="00D14F8A" w:rsidRPr="00D14F8A" w:rsidRDefault="00D14F8A" w:rsidP="00D14F8A">
      <w:pPr>
        <w:rPr>
          <w:lang w:val="en-IN"/>
        </w:rPr>
      </w:pPr>
      <w:r w:rsidRPr="00D14F8A">
        <w:rPr>
          <w:lang w:val="en-IN"/>
        </w:rPr>
        <w:t>SecurityConfig.java</w:t>
      </w:r>
    </w:p>
    <w:p w14:paraId="5DE162A0" w14:textId="33EAC6C2" w:rsidR="00D14F8A" w:rsidRDefault="00D14F8A" w:rsidP="00D14F8A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r>
        <w:t>learn.config</w:t>
      </w:r>
      <w:proofErr w:type="spellEnd"/>
      <w:r>
        <w:t>;</w:t>
      </w:r>
    </w:p>
    <w:p w14:paraId="2A918E1C" w14:textId="77777777" w:rsidR="00D14F8A" w:rsidRDefault="00D14F8A" w:rsidP="00D14F8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2D0596EC" w14:textId="77777777" w:rsidR="00D14F8A" w:rsidRDefault="00D14F8A" w:rsidP="00D14F8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4A7BB1E7" w14:textId="77777777" w:rsidR="00D14F8A" w:rsidRDefault="00D14F8A" w:rsidP="00D14F8A"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authentication.builders</w:t>
      </w:r>
      <w:proofErr w:type="gramEnd"/>
      <w:r>
        <w:t>.AuthenticationManagerBuilder;</w:t>
      </w:r>
    </w:p>
    <w:p w14:paraId="0664C06A" w14:textId="77777777" w:rsidR="00D14F8A" w:rsidRDefault="00D14F8A" w:rsidP="00D14F8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.AuthenticationManager;</w:t>
      </w:r>
    </w:p>
    <w:p w14:paraId="62365FA6" w14:textId="77777777" w:rsidR="00D14F8A" w:rsidRDefault="00D14F8A" w:rsidP="00D14F8A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5B004589" w14:textId="77777777" w:rsidR="00D14F8A" w:rsidRDefault="00D14F8A" w:rsidP="00D14F8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password.NoOpPasswordEncoder</w:t>
      </w:r>
      <w:proofErr w:type="gramEnd"/>
      <w:r>
        <w:t>;</w:t>
      </w:r>
    </w:p>
    <w:p w14:paraId="347877A1" w14:textId="77777777" w:rsidR="00D14F8A" w:rsidRDefault="00D14F8A" w:rsidP="00D14F8A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0C9233AF" w14:textId="77777777" w:rsidR="00D14F8A" w:rsidRDefault="00D14F8A" w:rsidP="00D14F8A"/>
    <w:p w14:paraId="5FD56C08" w14:textId="77777777" w:rsidR="00D14F8A" w:rsidRDefault="00D14F8A" w:rsidP="00D14F8A">
      <w:r>
        <w:t>@Configuration</w:t>
      </w:r>
    </w:p>
    <w:p w14:paraId="199E563C" w14:textId="77777777" w:rsidR="00D14F8A" w:rsidRDefault="00D14F8A" w:rsidP="00D14F8A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6A5F01C7" w14:textId="77777777" w:rsidR="00D14F8A" w:rsidRDefault="00D14F8A" w:rsidP="00D14F8A"/>
    <w:p w14:paraId="59D42228" w14:textId="77777777" w:rsidR="00D14F8A" w:rsidRDefault="00D14F8A" w:rsidP="00D14F8A">
      <w:r>
        <w:t xml:space="preserve">    @Bean</w:t>
      </w:r>
    </w:p>
    <w:p w14:paraId="3A2F43D4" w14:textId="77777777" w:rsidR="00D14F8A" w:rsidRDefault="00D14F8A" w:rsidP="00D14F8A">
      <w:r>
        <w:t xml:space="preserve">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4249FA0D" w14:textId="77777777" w:rsidR="00D14F8A" w:rsidRDefault="00D14F8A" w:rsidP="00D14F8A">
      <w:r>
        <w:t xml:space="preserve">        return </w:t>
      </w:r>
      <w:proofErr w:type="spellStart"/>
      <w:proofErr w:type="gramStart"/>
      <w:r>
        <w:t>http.getSharedObject</w:t>
      </w:r>
      <w:proofErr w:type="spellEnd"/>
      <w:proofErr w:type="gramEnd"/>
      <w:r>
        <w:t>(</w:t>
      </w:r>
      <w:proofErr w:type="spellStart"/>
      <w:r>
        <w:t>AuthenticationManagerBuilder.class</w:t>
      </w:r>
      <w:proofErr w:type="spellEnd"/>
      <w:r>
        <w:t>)</w:t>
      </w:r>
    </w:p>
    <w:p w14:paraId="2B0A9CFD" w14:textId="77777777" w:rsidR="00D14F8A" w:rsidRDefault="00D14F8A" w:rsidP="00D14F8A">
      <w:r>
        <w:t xml:space="preserve">                </w:t>
      </w:r>
      <w:proofErr w:type="gramStart"/>
      <w:r>
        <w:t>.</w:t>
      </w:r>
      <w:proofErr w:type="spellStart"/>
      <w:r>
        <w:t>inMemoryAuthentication</w:t>
      </w:r>
      <w:proofErr w:type="spellEnd"/>
      <w:proofErr w:type="gramEnd"/>
      <w:r>
        <w:t>()</w:t>
      </w:r>
    </w:p>
    <w:p w14:paraId="51356EB3" w14:textId="77777777" w:rsidR="00D14F8A" w:rsidRDefault="00D14F8A" w:rsidP="00D14F8A">
      <w:r>
        <w:t xml:space="preserve">                </w:t>
      </w:r>
      <w:proofErr w:type="gramStart"/>
      <w:r>
        <w:t>.</w:t>
      </w:r>
      <w:proofErr w:type="spellStart"/>
      <w:r>
        <w:t>withUser</w:t>
      </w:r>
      <w:proofErr w:type="spellEnd"/>
      <w:proofErr w:type="gramEnd"/>
      <w:r>
        <w:t>("admin"</w:t>
      </w:r>
      <w:proofErr w:type="gramStart"/>
      <w:r>
        <w:t>).password</w:t>
      </w:r>
      <w:proofErr w:type="gramEnd"/>
      <w:r>
        <w:t>("admin123"</w:t>
      </w:r>
      <w:proofErr w:type="gramStart"/>
      <w:r>
        <w:t>).roles</w:t>
      </w:r>
      <w:proofErr w:type="gramEnd"/>
      <w:r>
        <w:t>("USER")</w:t>
      </w:r>
    </w:p>
    <w:p w14:paraId="09E4AC3C" w14:textId="77777777" w:rsidR="00D14F8A" w:rsidRDefault="00D14F8A" w:rsidP="00D14F8A">
      <w:r>
        <w:t xml:space="preserve">                .</w:t>
      </w:r>
      <w:proofErr w:type="gramStart"/>
      <w:r>
        <w:t>and(</w:t>
      </w:r>
      <w:proofErr w:type="gramEnd"/>
      <w:r>
        <w:t>)</w:t>
      </w:r>
    </w:p>
    <w:p w14:paraId="24B04028" w14:textId="77777777" w:rsidR="00D14F8A" w:rsidRDefault="00D14F8A" w:rsidP="00D14F8A">
      <w:r>
        <w:lastRenderedPageBreak/>
        <w:t xml:space="preserve">                .</w:t>
      </w:r>
      <w:proofErr w:type="gramStart"/>
      <w:r>
        <w:t>and(</w:t>
      </w:r>
      <w:proofErr w:type="gramEnd"/>
      <w:r>
        <w:t>)</w:t>
      </w:r>
    </w:p>
    <w:p w14:paraId="189A0784" w14:textId="77777777" w:rsidR="00D14F8A" w:rsidRDefault="00D14F8A" w:rsidP="00D14F8A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681F0348" w14:textId="77777777" w:rsidR="00D14F8A" w:rsidRDefault="00D14F8A" w:rsidP="00D14F8A">
      <w:r>
        <w:t xml:space="preserve">    }</w:t>
      </w:r>
    </w:p>
    <w:p w14:paraId="08CDC111" w14:textId="77777777" w:rsidR="00D14F8A" w:rsidRDefault="00D14F8A" w:rsidP="00D14F8A"/>
    <w:p w14:paraId="58746FD5" w14:textId="77777777" w:rsidR="00D14F8A" w:rsidRDefault="00D14F8A" w:rsidP="00D14F8A">
      <w:r>
        <w:t xml:space="preserve">    @Bean</w:t>
      </w:r>
    </w:p>
    <w:p w14:paraId="05F3233C" w14:textId="77777777" w:rsidR="00D14F8A" w:rsidRDefault="00D14F8A" w:rsidP="00D14F8A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5B9B7B01" w14:textId="77777777" w:rsidR="00D14F8A" w:rsidRDefault="00D14F8A" w:rsidP="00D14F8A"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gramStart"/>
      <w:r>
        <w:t>).disable</w:t>
      </w:r>
      <w:proofErr w:type="gramEnd"/>
      <w:r>
        <w:t>()</w:t>
      </w:r>
    </w:p>
    <w:p w14:paraId="76CAB6C4" w14:textId="77777777" w:rsidR="00D14F8A" w:rsidRDefault="00D14F8A" w:rsidP="00D14F8A">
      <w:r>
        <w:t xml:space="preserve">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antMatchers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59D28280" w14:textId="77777777" w:rsidR="00D14F8A" w:rsidRDefault="00D14F8A" w:rsidP="00D14F8A"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();</w:t>
      </w:r>
    </w:p>
    <w:p w14:paraId="7BE547BB" w14:textId="77777777" w:rsidR="00D14F8A" w:rsidRDefault="00D14F8A" w:rsidP="00D14F8A"/>
    <w:p w14:paraId="25FDCBF8" w14:textId="77777777" w:rsidR="00D14F8A" w:rsidRDefault="00D14F8A" w:rsidP="00D14F8A"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0CACCDA5" w14:textId="1C7C75E9" w:rsidR="00D14F8A" w:rsidRDefault="00D14F8A" w:rsidP="00D14F8A">
      <w:r>
        <w:t xml:space="preserve">    }</w:t>
      </w:r>
    </w:p>
    <w:p w14:paraId="5C59DF13" w14:textId="77777777" w:rsidR="00D14F8A" w:rsidRDefault="00D14F8A" w:rsidP="00D14F8A">
      <w:r>
        <w:t xml:space="preserve">    @SuppressWarnings("deprecation")</w:t>
      </w:r>
    </w:p>
    <w:p w14:paraId="7ECFB537" w14:textId="77777777" w:rsidR="00D14F8A" w:rsidRDefault="00D14F8A" w:rsidP="00D14F8A">
      <w:r>
        <w:t xml:space="preserve">    @Bean</w:t>
      </w:r>
    </w:p>
    <w:p w14:paraId="0167EC9B" w14:textId="77777777" w:rsidR="00D14F8A" w:rsidRDefault="00D14F8A" w:rsidP="00D14F8A">
      <w:r>
        <w:t xml:space="preserve">    public static </w:t>
      </w:r>
      <w:proofErr w:type="spellStart"/>
      <w:r>
        <w:t>NoOpPasswordEncoder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0AEC9FE6" w14:textId="77777777" w:rsidR="00D14F8A" w:rsidRDefault="00D14F8A" w:rsidP="00D14F8A">
      <w:r>
        <w:t xml:space="preserve">        return (</w:t>
      </w:r>
      <w:proofErr w:type="spellStart"/>
      <w:r>
        <w:t>NoOpPasswordEncoder</w:t>
      </w:r>
      <w:proofErr w:type="spellEnd"/>
      <w:r>
        <w:t xml:space="preserve">) </w:t>
      </w:r>
      <w:proofErr w:type="spellStart"/>
      <w:r>
        <w:t>NoOpPasswordEncoder.getInstance</w:t>
      </w:r>
      <w:proofErr w:type="spellEnd"/>
      <w:r>
        <w:t>();</w:t>
      </w:r>
    </w:p>
    <w:p w14:paraId="32BEE6C4" w14:textId="77777777" w:rsidR="00D14F8A" w:rsidRDefault="00D14F8A" w:rsidP="00D14F8A">
      <w:r>
        <w:t xml:space="preserve">    }</w:t>
      </w:r>
    </w:p>
    <w:p w14:paraId="4F4C2BD2" w14:textId="60A7B29F" w:rsidR="00D14F8A" w:rsidRDefault="00D14F8A" w:rsidP="00D14F8A">
      <w:r>
        <w:t>}</w:t>
      </w:r>
    </w:p>
    <w:p w14:paraId="0204DC71" w14:textId="53942413" w:rsidR="00D14F8A" w:rsidRPr="00D14F8A" w:rsidRDefault="00D14F8A" w:rsidP="00D14F8A">
      <w:pPr>
        <w:rPr>
          <w:b/>
          <w:bCs/>
        </w:rPr>
      </w:pPr>
      <w:r w:rsidRPr="00D14F8A">
        <w:rPr>
          <w:b/>
          <w:bCs/>
        </w:rPr>
        <w:t>AuthController.java</w:t>
      </w:r>
    </w:p>
    <w:p w14:paraId="2FF22A9A" w14:textId="741B9749" w:rsidR="00D14F8A" w:rsidRDefault="00D14F8A" w:rsidP="00D14F8A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proofErr w:type="gramStart"/>
      <w:r>
        <w:t>learn.controller</w:t>
      </w:r>
      <w:proofErr w:type="spellEnd"/>
      <w:proofErr w:type="gramEnd"/>
      <w:r>
        <w:t>;</w:t>
      </w:r>
    </w:p>
    <w:p w14:paraId="7859164E" w14:textId="266F2F40" w:rsidR="00D14F8A" w:rsidRDefault="00D14F8A" w:rsidP="00D14F8A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proofErr w:type="gramStart"/>
      <w:r>
        <w:t>learn.model</w:t>
      </w:r>
      <w:proofErr w:type="gramEnd"/>
      <w:r>
        <w:t>.AuthenticationRequest</w:t>
      </w:r>
      <w:proofErr w:type="spellEnd"/>
      <w:r>
        <w:t>;</w:t>
      </w:r>
    </w:p>
    <w:p w14:paraId="0CB9AFAA" w14:textId="1274618D" w:rsidR="00D14F8A" w:rsidRDefault="00D14F8A" w:rsidP="00D14F8A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proofErr w:type="gramStart"/>
      <w:r>
        <w:t>learn.util</w:t>
      </w:r>
      <w:proofErr w:type="gramEnd"/>
      <w:r>
        <w:t>.JwtUtil</w:t>
      </w:r>
      <w:proofErr w:type="spellEnd"/>
      <w:r>
        <w:t>;</w:t>
      </w:r>
    </w:p>
    <w:p w14:paraId="4A94D404" w14:textId="77777777" w:rsidR="00D14F8A" w:rsidRDefault="00D14F8A" w:rsidP="00D14F8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A966D54" w14:textId="77777777" w:rsidR="00D14F8A" w:rsidRDefault="00D14F8A" w:rsidP="00D14F8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spellEnd"/>
      <w:proofErr w:type="gramEnd"/>
      <w:r>
        <w:t>.*;</w:t>
      </w:r>
    </w:p>
    <w:p w14:paraId="07ECFB1F" w14:textId="77777777" w:rsidR="00D14F8A" w:rsidRDefault="00D14F8A" w:rsidP="00D14F8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</w:t>
      </w:r>
      <w:proofErr w:type="spellEnd"/>
      <w:proofErr w:type="gramEnd"/>
      <w:r>
        <w:t>;</w:t>
      </w:r>
    </w:p>
    <w:p w14:paraId="296A924E" w14:textId="77777777" w:rsidR="00D14F8A" w:rsidRDefault="00D14F8A" w:rsidP="00D14F8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</w:t>
      </w:r>
      <w:proofErr w:type="spellEnd"/>
      <w:proofErr w:type="gramEnd"/>
      <w:r>
        <w:t>;</w:t>
      </w:r>
    </w:p>
    <w:p w14:paraId="347AFBDA" w14:textId="2E7A6E2B" w:rsidR="00D14F8A" w:rsidRDefault="00D14F8A" w:rsidP="00D14F8A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6D1CB707" w14:textId="77777777" w:rsidR="00D14F8A" w:rsidRDefault="00D14F8A" w:rsidP="00D14F8A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1A689C6" w14:textId="77777777" w:rsidR="00D14F8A" w:rsidRDefault="00D14F8A" w:rsidP="00D14F8A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6D0018B7" w14:textId="77777777" w:rsidR="00D14F8A" w:rsidRDefault="00D14F8A" w:rsidP="00D14F8A"/>
    <w:p w14:paraId="37C10FA1" w14:textId="77777777" w:rsidR="00D14F8A" w:rsidRDefault="00D14F8A" w:rsidP="00D14F8A">
      <w:r>
        <w:t>@RestController</w:t>
      </w:r>
    </w:p>
    <w:p w14:paraId="7490FE15" w14:textId="44318E56" w:rsidR="00D14F8A" w:rsidRDefault="00D14F8A" w:rsidP="00D14F8A">
      <w:r>
        <w:t xml:space="preserve">public class </w:t>
      </w:r>
      <w:proofErr w:type="spellStart"/>
      <w:r>
        <w:t>AuthController</w:t>
      </w:r>
      <w:proofErr w:type="spellEnd"/>
      <w:r>
        <w:t xml:space="preserve"> {</w:t>
      </w:r>
    </w:p>
    <w:p w14:paraId="79705533" w14:textId="77777777" w:rsidR="00D14F8A" w:rsidRDefault="00D14F8A" w:rsidP="00D14F8A">
      <w:r>
        <w:t xml:space="preserve">    @Autowired</w:t>
      </w:r>
    </w:p>
    <w:p w14:paraId="34926D14" w14:textId="3C2E5A93" w:rsidR="00D14F8A" w:rsidRDefault="00D14F8A" w:rsidP="00D14F8A">
      <w:r>
        <w:t xml:space="preserve">    private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>;</w:t>
      </w:r>
    </w:p>
    <w:p w14:paraId="706F6B49" w14:textId="77777777" w:rsidR="00D14F8A" w:rsidRDefault="00D14F8A" w:rsidP="00D14F8A">
      <w:r>
        <w:t xml:space="preserve">    @Autowired</w:t>
      </w:r>
    </w:p>
    <w:p w14:paraId="5AB06F19" w14:textId="5955915E" w:rsidR="00D14F8A" w:rsidRDefault="00D14F8A" w:rsidP="00D14F8A">
      <w:r>
        <w:t xml:space="preserve">    private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;</w:t>
      </w:r>
    </w:p>
    <w:p w14:paraId="3DA2EB9F" w14:textId="77777777" w:rsidR="00D14F8A" w:rsidRDefault="00D14F8A" w:rsidP="00D14F8A">
      <w:r>
        <w:t xml:space="preserve">    @PostMapping("/authenticate")</w:t>
      </w:r>
    </w:p>
    <w:p w14:paraId="2E360EED" w14:textId="77777777" w:rsidR="00D14F8A" w:rsidRDefault="00D14F8A" w:rsidP="00D14F8A">
      <w:r>
        <w:t xml:space="preserve">    public Map&lt;String, String&gt;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AuthenticationRequest</w:t>
      </w:r>
      <w:proofErr w:type="spellEnd"/>
      <w:r>
        <w:t xml:space="preserve"> </w:t>
      </w:r>
      <w:proofErr w:type="spellStart"/>
      <w:r>
        <w:t>authRequest</w:t>
      </w:r>
      <w:proofErr w:type="spellEnd"/>
      <w:r>
        <w:t>) throws Exception {</w:t>
      </w:r>
    </w:p>
    <w:p w14:paraId="6AE75D9B" w14:textId="77777777" w:rsidR="00D14F8A" w:rsidRDefault="00D14F8A" w:rsidP="00D14F8A">
      <w:r>
        <w:t xml:space="preserve">        try {</w:t>
      </w:r>
    </w:p>
    <w:p w14:paraId="48FEF666" w14:textId="77777777" w:rsidR="00D14F8A" w:rsidRDefault="00D14F8A" w:rsidP="00D14F8A">
      <w:r>
        <w:t xml:space="preserve">            </w:t>
      </w:r>
      <w:proofErr w:type="spellStart"/>
      <w:r>
        <w:t>authenticationManager.authenticate</w:t>
      </w:r>
      <w:proofErr w:type="spellEnd"/>
      <w:r>
        <w:t>(</w:t>
      </w:r>
    </w:p>
    <w:p w14:paraId="783F80E4" w14:textId="77777777" w:rsidR="00D14F8A" w:rsidRDefault="00D14F8A" w:rsidP="00D14F8A">
      <w:r>
        <w:t xml:space="preserve">                   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spellStart"/>
      <w:proofErr w:type="gramEnd"/>
      <w:r>
        <w:t>authRequest.getUsername</w:t>
      </w:r>
      <w:proofErr w:type="spellEnd"/>
      <w:r>
        <w:t xml:space="preserve">(), </w:t>
      </w:r>
      <w:proofErr w:type="spellStart"/>
      <w:r>
        <w:t>authRequest.getPassword</w:t>
      </w:r>
      <w:proofErr w:type="spellEnd"/>
      <w:r>
        <w:t>())</w:t>
      </w:r>
    </w:p>
    <w:p w14:paraId="3740A2DD" w14:textId="77777777" w:rsidR="00D14F8A" w:rsidRDefault="00D14F8A" w:rsidP="00D14F8A">
      <w:r>
        <w:t xml:space="preserve">            );</w:t>
      </w:r>
    </w:p>
    <w:p w14:paraId="45B4D1D3" w14:textId="77777777" w:rsidR="00D14F8A" w:rsidRDefault="00D14F8A" w:rsidP="00D14F8A">
      <w:r>
        <w:t xml:space="preserve">        } catch (</w:t>
      </w:r>
      <w:proofErr w:type="spellStart"/>
      <w:r>
        <w:t>BadCredentialsException</w:t>
      </w:r>
      <w:proofErr w:type="spellEnd"/>
      <w:r>
        <w:t xml:space="preserve"> e) {</w:t>
      </w:r>
    </w:p>
    <w:p w14:paraId="44E267D0" w14:textId="77777777" w:rsidR="00D14F8A" w:rsidRDefault="00D14F8A" w:rsidP="00D14F8A">
      <w:r>
        <w:t xml:space="preserve">            throw new </w:t>
      </w:r>
      <w:proofErr w:type="gramStart"/>
      <w:r>
        <w:t>Exception(</w:t>
      </w:r>
      <w:proofErr w:type="gramEnd"/>
      <w:r>
        <w:t>"INVALID_CREDENTIALS", e);</w:t>
      </w:r>
    </w:p>
    <w:p w14:paraId="1A0D156B" w14:textId="6187B6BD" w:rsidR="00D14F8A" w:rsidRDefault="00D14F8A" w:rsidP="00D14F8A">
      <w:r>
        <w:t xml:space="preserve">        }</w:t>
      </w:r>
    </w:p>
    <w:p w14:paraId="0038F102" w14:textId="42B6A66E" w:rsidR="00D14F8A" w:rsidRDefault="00D14F8A" w:rsidP="00D14F8A">
      <w:r>
        <w:t xml:space="preserve">        String token = </w:t>
      </w:r>
      <w:proofErr w:type="spellStart"/>
      <w:r>
        <w:t>jwtUtil.generateToken</w:t>
      </w:r>
      <w:proofErr w:type="spellEnd"/>
      <w:r>
        <w:t>(</w:t>
      </w:r>
      <w:proofErr w:type="spellStart"/>
      <w:r>
        <w:t>authRequest.getUsername</w:t>
      </w:r>
      <w:proofErr w:type="spellEnd"/>
      <w:r>
        <w:t>());</w:t>
      </w:r>
    </w:p>
    <w:p w14:paraId="23828CC2" w14:textId="77777777" w:rsidR="00D14F8A" w:rsidRDefault="00D14F8A" w:rsidP="00D14F8A">
      <w:r>
        <w:t xml:space="preserve">        Map&lt;String, String&gt; result = new HashMap&lt;</w:t>
      </w:r>
      <w:proofErr w:type="gramStart"/>
      <w:r>
        <w:t>&gt;(</w:t>
      </w:r>
      <w:proofErr w:type="gramEnd"/>
      <w:r>
        <w:t>);</w:t>
      </w:r>
    </w:p>
    <w:p w14:paraId="625EAD56" w14:textId="77777777" w:rsidR="00D14F8A" w:rsidRDefault="00D14F8A" w:rsidP="00D14F8A">
      <w:r>
        <w:t xml:space="preserve">        </w:t>
      </w:r>
      <w:proofErr w:type="spellStart"/>
      <w:proofErr w:type="gramStart"/>
      <w:r>
        <w:t>result.put</w:t>
      </w:r>
      <w:proofErr w:type="spellEnd"/>
      <w:r>
        <w:t>(</w:t>
      </w:r>
      <w:proofErr w:type="gramEnd"/>
      <w:r>
        <w:t>"token", token);</w:t>
      </w:r>
    </w:p>
    <w:p w14:paraId="652C9508" w14:textId="77777777" w:rsidR="00D14F8A" w:rsidRDefault="00D14F8A" w:rsidP="00D14F8A">
      <w:r>
        <w:t xml:space="preserve">        return result;</w:t>
      </w:r>
    </w:p>
    <w:p w14:paraId="7A5E371C" w14:textId="77777777" w:rsidR="00D14F8A" w:rsidRDefault="00D14F8A" w:rsidP="00D14F8A">
      <w:r>
        <w:t xml:space="preserve">    }</w:t>
      </w:r>
    </w:p>
    <w:p w14:paraId="079B4179" w14:textId="0B7519E5" w:rsidR="00D14F8A" w:rsidRDefault="00D14F8A" w:rsidP="00D14F8A">
      <w:r>
        <w:t>}</w:t>
      </w:r>
    </w:p>
    <w:p w14:paraId="3D466F54" w14:textId="43F57000" w:rsidR="00D14F8A" w:rsidRDefault="00D14F8A" w:rsidP="00D14F8A">
      <w:r>
        <w:lastRenderedPageBreak/>
        <w:t>OUTPUT</w:t>
      </w:r>
      <w:r w:rsidR="00BD442A">
        <w:t>:</w:t>
      </w:r>
    </w:p>
    <w:p w14:paraId="362980C1" w14:textId="77777777" w:rsidR="00D14F8A" w:rsidRDefault="00D14F8A" w:rsidP="00D14F8A">
      <w:r>
        <w:t>{</w:t>
      </w:r>
    </w:p>
    <w:p w14:paraId="713D3DEF" w14:textId="5A83F300" w:rsidR="00D14F8A" w:rsidRDefault="00D14F8A" w:rsidP="00D14F8A">
      <w:r>
        <w:t xml:space="preserve">  "token": "</w:t>
      </w:r>
      <w:proofErr w:type="spellStart"/>
      <w:proofErr w:type="gramStart"/>
      <w:r w:rsidR="00BD442A">
        <w:t>dummy.jwt.token</w:t>
      </w:r>
      <w:proofErr w:type="spellEnd"/>
      <w:proofErr w:type="gramEnd"/>
      <w:r>
        <w:t>"</w:t>
      </w:r>
    </w:p>
    <w:p w14:paraId="24492877" w14:textId="557DE126" w:rsidR="00D14F8A" w:rsidRDefault="00D14F8A" w:rsidP="00D14F8A">
      <w:r>
        <w:t>}</w:t>
      </w:r>
    </w:p>
    <w:sectPr w:rsidR="00D14F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2801084">
    <w:abstractNumId w:val="8"/>
  </w:num>
  <w:num w:numId="2" w16cid:durableId="1517042451">
    <w:abstractNumId w:val="6"/>
  </w:num>
  <w:num w:numId="3" w16cid:durableId="531962906">
    <w:abstractNumId w:val="5"/>
  </w:num>
  <w:num w:numId="4" w16cid:durableId="300883808">
    <w:abstractNumId w:val="4"/>
  </w:num>
  <w:num w:numId="5" w16cid:durableId="401486498">
    <w:abstractNumId w:val="7"/>
  </w:num>
  <w:num w:numId="6" w16cid:durableId="262104957">
    <w:abstractNumId w:val="3"/>
  </w:num>
  <w:num w:numId="7" w16cid:durableId="1800762517">
    <w:abstractNumId w:val="2"/>
  </w:num>
  <w:num w:numId="8" w16cid:durableId="1889141476">
    <w:abstractNumId w:val="1"/>
  </w:num>
  <w:num w:numId="9" w16cid:durableId="7316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7C1"/>
    <w:rsid w:val="0015074B"/>
    <w:rsid w:val="0029639D"/>
    <w:rsid w:val="00326F90"/>
    <w:rsid w:val="005B2281"/>
    <w:rsid w:val="006B23CC"/>
    <w:rsid w:val="00A5516D"/>
    <w:rsid w:val="00AA1D8D"/>
    <w:rsid w:val="00B034B6"/>
    <w:rsid w:val="00B47730"/>
    <w:rsid w:val="00BD442A"/>
    <w:rsid w:val="00CA4649"/>
    <w:rsid w:val="00CB0664"/>
    <w:rsid w:val="00CE338A"/>
    <w:rsid w:val="00D14F8A"/>
    <w:rsid w:val="00D3381A"/>
    <w:rsid w:val="00D571C5"/>
    <w:rsid w:val="00ED3A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C41CF"/>
  <w14:defaultImageDpi w14:val="300"/>
  <w15:docId w15:val="{02C9D05C-F555-4719-82EB-7900CAB1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5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1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7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Akshitha Pothula</cp:lastModifiedBy>
  <cp:revision>2</cp:revision>
  <dcterms:created xsi:type="dcterms:W3CDTF">2025-07-13T18:17:00Z</dcterms:created>
  <dcterms:modified xsi:type="dcterms:W3CDTF">2025-07-13T18:17:00Z</dcterms:modified>
  <cp:category/>
</cp:coreProperties>
</file>